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643C" w14:textId="77777777" w:rsidR="008A26DB" w:rsidRDefault="008A26DB">
      <w:pPr>
        <w:pStyle w:val="NoSpacing"/>
      </w:pPr>
    </w:p>
    <w:tbl>
      <w:tblPr>
        <w:tblStyle w:val="TableGrid"/>
        <w:tblW w:w="109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8A26DB" w14:paraId="414B595F" w14:textId="77777777" w:rsidTr="00F56D3B">
        <w:trPr>
          <w:trHeight w:val="1485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</w:tcPr>
          <w:p w14:paraId="155D43EA" w14:textId="212382F4" w:rsidR="008A26DB" w:rsidRDefault="00000000">
            <w:pPr>
              <w:pStyle w:val="Heading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MD.</w:t>
            </w:r>
            <w:r w:rsidR="000F4B77">
              <w:rPr>
                <w:rFonts w:ascii="Times New Roman" w:eastAsia="Times New Roman" w:hAnsi="Times New Roman" w:cs="Times New Roman"/>
              </w:rPr>
              <w:t xml:space="preserve"> ROBIUL ISLAM RYAD</w:t>
            </w:r>
          </w:p>
          <w:p w14:paraId="36033410" w14:textId="5F8E90E8" w:rsidR="008A26DB" w:rsidRDefault="0000000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+880</w:t>
            </w:r>
            <w:r w:rsidR="000F4B77">
              <w:rPr>
                <w:rFonts w:ascii="Times New Roman" w:eastAsia="Times New Roman" w:hAnsi="Times New Roman" w:cs="Times New Roman"/>
                <w:sz w:val="24"/>
                <w:szCs w:val="24"/>
              </w:rPr>
              <w:t>1773844866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|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" w:history="1">
              <w:r w:rsidR="000F4B77" w:rsidRPr="000F4B7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robiulriyadh66</w:t>
              </w:r>
              <w:r w:rsidR="0017376C" w:rsidRPr="000F4B7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@gmail.com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|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Rajshahi, Bangladesh</w:t>
            </w:r>
          </w:p>
          <w:p w14:paraId="33F10B4D" w14:textId="6417F2BC" w:rsidR="008A26DB" w:rsidRDefault="000F4B77">
            <w:pPr>
              <w:pStyle w:val="NoSpacing"/>
              <w:jc w:val="center"/>
              <w:rPr>
                <w:rStyle w:val="Hyperlink"/>
              </w:rPr>
            </w:pPr>
            <w:hyperlink r:id="rId12" w:history="1">
              <w:proofErr w:type="spellStart"/>
              <w:r w:rsidR="008A26DB" w:rsidRPr="000F4B7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Codeforces</w:t>
              </w:r>
              <w:proofErr w:type="spellEnd"/>
            </w:hyperlink>
            <w:r w:rsidR="008A26DB" w:rsidRPr="000F4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| </w:t>
            </w:r>
            <w:hyperlink r:id="rId13" w:history="1">
              <w:proofErr w:type="spellStart"/>
              <w:r w:rsidR="008A26DB" w:rsidRPr="000F4B7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LeetCode</w:t>
              </w:r>
              <w:proofErr w:type="spellEnd"/>
            </w:hyperlink>
            <w:r w:rsidR="008A26DB" w:rsidRPr="000F4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| </w:t>
            </w:r>
            <w:hyperlink r:id="rId14" w:history="1">
              <w:r w:rsidR="008A26DB" w:rsidRPr="000F4B7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GitHub</w:t>
              </w:r>
            </w:hyperlink>
            <w:r w:rsidR="008A26DB" w:rsidRPr="000F4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| </w:t>
            </w:r>
            <w:hyperlink r:id="rId15" w:history="1">
              <w:proofErr w:type="spellStart"/>
              <w:r w:rsidR="008A26DB" w:rsidRPr="000F4B7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LinkdIn</w:t>
              </w:r>
              <w:proofErr w:type="spellEnd"/>
            </w:hyperlink>
            <w:r w:rsidR="008A26DB" w:rsidRPr="000F4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549" w:tblpY="15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9"/>
        <w:gridCol w:w="468"/>
        <w:gridCol w:w="5213"/>
      </w:tblGrid>
      <w:tr w:rsidR="008A26DB" w14:paraId="4277C105" w14:textId="77777777" w:rsidTr="000F4B77">
        <w:trPr>
          <w:trHeight w:val="378"/>
        </w:trPr>
        <w:tc>
          <w:tcPr>
            <w:tcW w:w="5299" w:type="dxa"/>
          </w:tcPr>
          <w:p w14:paraId="02B06789" w14:textId="77777777" w:rsidR="008A26DB" w:rsidRDefault="00000000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About me</w:t>
            </w:r>
          </w:p>
        </w:tc>
        <w:tc>
          <w:tcPr>
            <w:tcW w:w="468" w:type="dxa"/>
            <w:vMerge w:val="restart"/>
          </w:tcPr>
          <w:p w14:paraId="448093F6" w14:textId="77777777" w:rsidR="008A26DB" w:rsidRDefault="008A26DB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3" w:type="dxa"/>
          </w:tcPr>
          <w:p w14:paraId="13B9301F" w14:textId="77777777" w:rsidR="008A26DB" w:rsidRDefault="00000000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</w:rPr>
                <w:id w:val="1366989743"/>
                <w:placeholder>
                  <w:docPart w:val="{e245af67-ac4f-4139-ab13-0ba4c3a7df36}"/>
                </w:placeholder>
                <w:temporary/>
                <w:showingPlcHdr/>
                <w15:appearance w15:val="hidden"/>
              </w:sdtPr>
              <w:sdtContent>
                <w:r>
                  <w:rPr>
                    <w:rFonts w:ascii="Times New Roman" w:eastAsia="Times New Roman" w:hAnsi="Times New Roman" w:cs="Times New Roman"/>
                  </w:rPr>
                  <w:t>Education</w:t>
                </w:r>
              </w:sdtContent>
            </w:sdt>
          </w:p>
        </w:tc>
      </w:tr>
      <w:tr w:rsidR="008A26DB" w14:paraId="173B4BFF" w14:textId="77777777" w:rsidTr="000F4B77">
        <w:trPr>
          <w:trHeight w:val="2519"/>
        </w:trPr>
        <w:tc>
          <w:tcPr>
            <w:tcW w:w="5299" w:type="dxa"/>
          </w:tcPr>
          <w:p w14:paraId="0734B9A8" w14:textId="77777777" w:rsidR="008A26DB" w:rsidRDefault="00000000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Motivated individual pursuing an exciting career opportunity within the software industry at a distinguished organization. Enthusiastic about leveraging my expertise, strong work ethic, and unwavering commitment to overcome obstacles and inspire creativity in a dynamic corporate setting. Dedicated to cultivating a thriving and enduring career by embracing ongoing learning and putting in persistent effort.</w:t>
            </w:r>
          </w:p>
        </w:tc>
        <w:tc>
          <w:tcPr>
            <w:tcW w:w="468" w:type="dxa"/>
            <w:vMerge/>
          </w:tcPr>
          <w:p w14:paraId="0CC31789" w14:textId="77777777" w:rsidR="008A26DB" w:rsidRDefault="008A26D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3" w:type="dxa"/>
          </w:tcPr>
          <w:p w14:paraId="336A8A68" w14:textId="77777777" w:rsidR="008A26DB" w:rsidRDefault="00000000">
            <w:pPr>
              <w:pStyle w:val="Heading4"/>
              <w:spacing w:line="240" w:lineRule="auto"/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Bachelor of Computer Science (B.Sc.)</w:t>
            </w:r>
          </w:p>
          <w:p w14:paraId="194C94FF" w14:textId="4D9F7E88" w:rsidR="008A26DB" w:rsidRDefault="00000000">
            <w:pPr>
              <w:pStyle w:val="Heading4"/>
              <w:spacing w:line="240" w:lineRule="auto"/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CGPA- 3</w:t>
            </w:r>
            <w:r w:rsidR="004A05F1"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.72</w:t>
            </w: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 xml:space="preserve"> (till </w:t>
            </w:r>
            <w:r w:rsidR="004A05F1"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semester)</w:t>
            </w:r>
          </w:p>
          <w:p w14:paraId="29FCAC9E" w14:textId="1A7530B0" w:rsidR="008A26DB" w:rsidRDefault="00000000">
            <w:pPr>
              <w:pStyle w:val="Heading4"/>
              <w:spacing w:line="240" w:lineRule="auto"/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Graduation- February 202</w:t>
            </w:r>
            <w:r w:rsidR="004A05F1"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 xml:space="preserve"> (Expected)</w:t>
            </w:r>
          </w:p>
          <w:p w14:paraId="5D76E2CB" w14:textId="77777777" w:rsidR="008A26DB" w:rsidRDefault="00000000">
            <w:pPr>
              <w:pStyle w:val="Heading4"/>
              <w:spacing w:line="240" w:lineRule="auto"/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Khulna University of Engineering &amp; Technology (KUET)</w:t>
            </w:r>
          </w:p>
          <w:p w14:paraId="34E764D5" w14:textId="77777777" w:rsidR="008A26DB" w:rsidRDefault="00000000">
            <w:pPr>
              <w:pStyle w:val="Heading4"/>
              <w:spacing w:line="240" w:lineRule="auto"/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 w:val="0"/>
                <w:sz w:val="24"/>
                <w:szCs w:val="24"/>
              </w:rPr>
              <w:t>Khulna-9203, Bangladesh</w:t>
            </w:r>
          </w:p>
          <w:p w14:paraId="2C14061D" w14:textId="77777777" w:rsidR="008A26DB" w:rsidRDefault="008A26D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26DB" w14:paraId="2CAFC8B5" w14:textId="77777777" w:rsidTr="000F4B77">
        <w:trPr>
          <w:trHeight w:val="295"/>
        </w:trPr>
        <w:tc>
          <w:tcPr>
            <w:tcW w:w="5299" w:type="dxa"/>
            <w:shd w:val="clear" w:color="auto" w:fill="D01818" w:themeFill="accent1" w:themeFillShade="BF"/>
          </w:tcPr>
          <w:p w14:paraId="58DF37B9" w14:textId="77777777" w:rsidR="008A26DB" w:rsidRDefault="00000000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</w:rPr>
                <w:id w:val="1490835561"/>
                <w:placeholder>
                  <w:docPart w:val="{c379465e-9eea-4f99-958c-9e2141a814dd}"/>
                </w:placeholder>
                <w:temporary/>
                <w:showingPlcHdr/>
                <w15:appearance w15:val="hidden"/>
              </w:sdtPr>
              <w:sdtContent>
                <w:r w:rsidRPr="00F56D3B">
                  <w:rPr>
                    <w:rFonts w:ascii="Times New Roman" w:eastAsia="Times New Roman" w:hAnsi="Times New Roman" w:cs="Times New Roman"/>
                    <w:shd w:val="clear" w:color="auto" w:fill="D01818" w:themeFill="accent1" w:themeFillShade="BF"/>
                  </w:rPr>
                  <w:t>Skills</w:t>
                </w:r>
              </w:sdtContent>
            </w:sdt>
          </w:p>
        </w:tc>
        <w:tc>
          <w:tcPr>
            <w:tcW w:w="468" w:type="dxa"/>
            <w:vMerge/>
            <w:shd w:val="clear" w:color="auto" w:fill="D01818" w:themeFill="accent1" w:themeFillShade="BF"/>
          </w:tcPr>
          <w:p w14:paraId="066995FE" w14:textId="77777777" w:rsidR="008A26DB" w:rsidRDefault="008A26DB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3" w:type="dxa"/>
            <w:shd w:val="clear" w:color="auto" w:fill="D01818" w:themeFill="accent1" w:themeFillShade="BF"/>
          </w:tcPr>
          <w:p w14:paraId="1BABE653" w14:textId="77777777" w:rsidR="008A26DB" w:rsidRDefault="00000000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aps w:val="0"/>
              </w:rPr>
              <w:t>MAJOR PROJECT(S) AND THESIS:</w:t>
            </w:r>
          </w:p>
        </w:tc>
      </w:tr>
      <w:tr w:rsidR="00D754AF" w14:paraId="04236937" w14:textId="77777777" w:rsidTr="000F4B77">
        <w:trPr>
          <w:trHeight w:val="4432"/>
        </w:trPr>
        <w:tc>
          <w:tcPr>
            <w:tcW w:w="5299" w:type="dxa"/>
          </w:tcPr>
          <w:tbl>
            <w:tblPr>
              <w:tblStyle w:val="TableGrid"/>
              <w:tblpPr w:leftFromText="180" w:rightFromText="180" w:vertAnchor="text" w:horzAnchor="page" w:tblpX="97" w:tblpY="137"/>
              <w:tblOverlap w:val="never"/>
              <w:tblW w:w="50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4"/>
              <w:gridCol w:w="2458"/>
            </w:tblGrid>
            <w:tr w:rsidR="00D754AF" w14:paraId="68356C00" w14:textId="77777777">
              <w:trPr>
                <w:trHeight w:val="539"/>
              </w:trPr>
              <w:tc>
                <w:tcPr>
                  <w:tcW w:w="2564" w:type="dxa"/>
                  <w:shd w:val="clear" w:color="auto" w:fill="auto"/>
                </w:tcPr>
                <w:p w14:paraId="6EB39753" w14:textId="77777777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Programming Language: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14:paraId="7AC1479B" w14:textId="77777777" w:rsidR="00D754AF" w:rsidRDefault="00D754AF">
                  <w:pPr>
                    <w:pStyle w:val="NoSpacing"/>
                    <w:spacing w:line="30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C(Expert),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C++(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Expert),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Python(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Moderate),</w:t>
                  </w:r>
                </w:p>
                <w:p w14:paraId="63E4FA45" w14:textId="77777777" w:rsidR="00D754AF" w:rsidRDefault="00D754AF">
                  <w:pPr>
                    <w:pStyle w:val="NoSpacing"/>
                    <w:spacing w:line="30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JAVA(Moderate),</w:t>
                  </w:r>
                </w:p>
                <w:p w14:paraId="626217BC" w14:textId="77777777" w:rsidR="00D754AF" w:rsidRDefault="00D754AF">
                  <w:pPr>
                    <w:pStyle w:val="NoSpacing"/>
                    <w:spacing w:line="30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Swift(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Moderate)</w:t>
                  </w:r>
                </w:p>
              </w:tc>
            </w:tr>
            <w:tr w:rsidR="00D754AF" w14:paraId="252DE6B0" w14:textId="77777777">
              <w:trPr>
                <w:trHeight w:val="58"/>
              </w:trPr>
              <w:tc>
                <w:tcPr>
                  <w:tcW w:w="2564" w:type="dxa"/>
                  <w:shd w:val="clear" w:color="auto" w:fill="auto"/>
                </w:tcPr>
                <w:p w14:paraId="647D1AA2" w14:textId="77777777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Web Developing: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14:paraId="2E73A280" w14:textId="03642962" w:rsidR="00D754AF" w:rsidRDefault="004A05F1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Laravel, Spring Boot, Django.</w:t>
                  </w:r>
                </w:p>
              </w:tc>
            </w:tr>
            <w:tr w:rsidR="00D754AF" w14:paraId="49E5CB22" w14:textId="77777777">
              <w:trPr>
                <w:trHeight w:val="143"/>
              </w:trPr>
              <w:tc>
                <w:tcPr>
                  <w:tcW w:w="2564" w:type="dxa"/>
                  <w:shd w:val="clear" w:color="auto" w:fill="auto"/>
                </w:tcPr>
                <w:p w14:paraId="6CF7ADC6" w14:textId="77777777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Mobile Apps: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14:paraId="74D27BD7" w14:textId="34944AA0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Android(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Java),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IOS(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Swift)</w:t>
                  </w:r>
                </w:p>
              </w:tc>
            </w:tr>
            <w:tr w:rsidR="00D754AF" w14:paraId="3586ECA8" w14:textId="77777777">
              <w:trPr>
                <w:trHeight w:val="58"/>
              </w:trPr>
              <w:tc>
                <w:tcPr>
                  <w:tcW w:w="2564" w:type="dxa"/>
                  <w:shd w:val="clear" w:color="auto" w:fill="auto"/>
                </w:tcPr>
                <w:p w14:paraId="0FAEC413" w14:textId="77777777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Operation System: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14:paraId="3EA4D5E2" w14:textId="77777777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Linux (Moderate),</w:t>
                  </w:r>
                </w:p>
                <w:p w14:paraId="54AE15CB" w14:textId="77777777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Windows (Moderate)</w:t>
                  </w:r>
                </w:p>
              </w:tc>
            </w:tr>
            <w:tr w:rsidR="00D754AF" w14:paraId="66BC4CF4" w14:textId="77777777">
              <w:trPr>
                <w:trHeight w:val="58"/>
              </w:trPr>
              <w:tc>
                <w:tcPr>
                  <w:tcW w:w="2564" w:type="dxa"/>
                  <w:shd w:val="clear" w:color="auto" w:fill="auto"/>
                </w:tcPr>
                <w:p w14:paraId="1431AFB1" w14:textId="77777777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Others:</w:t>
                  </w:r>
                </w:p>
              </w:tc>
              <w:tc>
                <w:tcPr>
                  <w:tcW w:w="2458" w:type="dxa"/>
                  <w:shd w:val="clear" w:color="auto" w:fill="auto"/>
                </w:tcPr>
                <w:p w14:paraId="512DD7CA" w14:textId="043FCD93" w:rsidR="00D754AF" w:rsidRDefault="00D754AF">
                  <w:pPr>
                    <w:pStyle w:val="NoSpacing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SQL, Git</w:t>
                  </w:r>
                </w:p>
              </w:tc>
            </w:tr>
          </w:tbl>
          <w:p w14:paraId="60E10E0C" w14:textId="77777777" w:rsidR="00D754AF" w:rsidRDefault="00D754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  <w:vMerge/>
          </w:tcPr>
          <w:p w14:paraId="34E4C14B" w14:textId="77777777" w:rsidR="00D754AF" w:rsidRDefault="00D754AF">
            <w:pPr>
              <w:pStyle w:val="NoSpacing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3" w:type="dxa"/>
            <w:vMerge w:val="restart"/>
          </w:tcPr>
          <w:p w14:paraId="462F0379" w14:textId="0B52E22D" w:rsidR="004A05F1" w:rsidRPr="004A05F1" w:rsidRDefault="00BC490B">
            <w:pPr>
              <w:pStyle w:val="NoSpacing"/>
              <w:rPr>
                <w:rFonts w:ascii="Times New Roman" w:eastAsia="Times New Roman" w:hAnsi="Times New Roman"/>
                <w:b/>
                <w:bCs/>
                <w:color w:val="00B0F0"/>
                <w:sz w:val="24"/>
                <w:szCs w:val="24"/>
              </w:rPr>
            </w:pPr>
            <w:hyperlink r:id="rId16" w:history="1">
              <w:r w:rsidR="004A05F1" w:rsidRPr="00BC490B">
                <w:rPr>
                  <w:rStyle w:val="Hyperlink"/>
                  <w:rFonts w:ascii="Times New Roman" w:eastAsia="Times New Roman" w:hAnsi="Times New Roman"/>
                  <w:b/>
                  <w:bCs/>
                  <w:sz w:val="24"/>
                  <w:szCs w:val="24"/>
                </w:rPr>
                <w:t>Blood Bank Management</w:t>
              </w:r>
            </w:hyperlink>
            <w:r w:rsidR="004A05F1" w:rsidRPr="004A05F1">
              <w:rPr>
                <w:rFonts w:ascii="Times New Roman" w:eastAsia="Times New Roman" w:hAnsi="Times New Roman"/>
                <w:b/>
                <w:bCs/>
                <w:color w:val="00B0F0"/>
                <w:sz w:val="24"/>
                <w:szCs w:val="24"/>
              </w:rPr>
              <w:t xml:space="preserve"> </w:t>
            </w:r>
          </w:p>
          <w:p w14:paraId="701F187B" w14:textId="7674160D" w:rsidR="00D754AF" w:rsidRDefault="004A05F1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A05F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Technologies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- OOP in C++</w:t>
            </w:r>
          </w:p>
          <w:p w14:paraId="42E87425" w14:textId="38101F99" w:rsidR="004A05F1" w:rsidRDefault="004A05F1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 my project I implemented all OOP concept Encapsulation, Polymorphism, Inheritance &amp; Abstraction.</w:t>
            </w:r>
          </w:p>
          <w:p w14:paraId="73FB0E62" w14:textId="77777777" w:rsidR="00D754AF" w:rsidRDefault="00D754AF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163AE6E" w14:textId="7694C0A9" w:rsidR="00D754AF" w:rsidRPr="004A05F1" w:rsidRDefault="00BC490B">
            <w:pPr>
              <w:pStyle w:val="NoSpacing"/>
              <w:rPr>
                <w:rStyle w:val="Hyperlink"/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hyperlink r:id="rId17" w:history="1">
              <w:r w:rsidR="004A05F1" w:rsidRPr="00BC490B">
                <w:rPr>
                  <w:rStyle w:val="Hyperlink"/>
                  <w:b/>
                  <w:bCs/>
                </w:rPr>
                <w:t>Grocery Shopping</w:t>
              </w:r>
            </w:hyperlink>
          </w:p>
          <w:p w14:paraId="682769EE" w14:textId="7699EE8A" w:rsidR="00D754AF" w:rsidRDefault="00D754A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Technologies-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40EC1">
              <w:rPr>
                <w:rFonts w:ascii="Times New Roman" w:eastAsia="Times New Roman" w:hAnsi="Times New Roman" w:cs="Times New Roman"/>
                <w:sz w:val="24"/>
                <w:szCs w:val="24"/>
              </w:rPr>
              <w:t>PHP, Laravel, My SQL.</w:t>
            </w:r>
          </w:p>
          <w:p w14:paraId="315055C3" w14:textId="77777777" w:rsidR="00A40EC1" w:rsidRPr="00A40EC1" w:rsidRDefault="00A40EC1" w:rsidP="00A40EC1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40EC1">
              <w:rPr>
                <w:rFonts w:ascii="Times New Roman" w:eastAsia="Times New Roman" w:hAnsi="Times New Roman"/>
                <w:sz w:val="24"/>
                <w:szCs w:val="24"/>
              </w:rPr>
              <w:t xml:space="preserve">A sleek grocery shopping web app with Laravel.  </w:t>
            </w:r>
          </w:p>
          <w:p w14:paraId="71F6E896" w14:textId="77777777" w:rsidR="00A40EC1" w:rsidRPr="00A40EC1" w:rsidRDefault="00A40EC1" w:rsidP="00A40EC1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40EC1">
              <w:rPr>
                <w:rFonts w:ascii="Times New Roman" w:eastAsia="Times New Roman" w:hAnsi="Times New Roman"/>
                <w:sz w:val="24"/>
                <w:szCs w:val="24"/>
              </w:rPr>
              <w:t xml:space="preserve">Users register, browse a detailed catalog, and enjoy </w:t>
            </w:r>
          </w:p>
          <w:p w14:paraId="2845BF06" w14:textId="77777777" w:rsidR="00A40EC1" w:rsidRPr="00A40EC1" w:rsidRDefault="00A40EC1" w:rsidP="00A40EC1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40EC1">
              <w:rPr>
                <w:rFonts w:ascii="Times New Roman" w:eastAsia="Times New Roman" w:hAnsi="Times New Roman"/>
                <w:sz w:val="24"/>
                <w:szCs w:val="24"/>
              </w:rPr>
              <w:t xml:space="preserve">smooth checkout. Features: responsive design, </w:t>
            </w:r>
          </w:p>
          <w:p w14:paraId="16BE1ED3" w14:textId="77777777" w:rsidR="00A40EC1" w:rsidRPr="00A40EC1" w:rsidRDefault="00A40EC1" w:rsidP="00A40EC1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40EC1">
              <w:rPr>
                <w:rFonts w:ascii="Times New Roman" w:eastAsia="Times New Roman" w:hAnsi="Times New Roman"/>
                <w:sz w:val="24"/>
                <w:szCs w:val="24"/>
              </w:rPr>
              <w:t xml:space="preserve">search, reviews, promotions. Emphasizes security, </w:t>
            </w:r>
          </w:p>
          <w:p w14:paraId="16B14FBC" w14:textId="77777777" w:rsidR="00A40EC1" w:rsidRPr="00A40EC1" w:rsidRDefault="00A40EC1" w:rsidP="00A40EC1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40EC1">
              <w:rPr>
                <w:rFonts w:ascii="Times New Roman" w:eastAsia="Times New Roman" w:hAnsi="Times New Roman"/>
                <w:sz w:val="24"/>
                <w:szCs w:val="24"/>
              </w:rPr>
              <w:t xml:space="preserve">analytics, multilingual support. Offers top-notch </w:t>
            </w:r>
          </w:p>
          <w:p w14:paraId="2B4C92ED" w14:textId="77777777" w:rsidR="00A40EC1" w:rsidRPr="00A40EC1" w:rsidRDefault="00A40EC1" w:rsidP="00A40EC1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40EC1">
              <w:rPr>
                <w:rFonts w:ascii="Times New Roman" w:eastAsia="Times New Roman" w:hAnsi="Times New Roman"/>
                <w:sz w:val="24"/>
                <w:szCs w:val="24"/>
              </w:rPr>
              <w:t xml:space="preserve">customer support and notifications for an efficient </w:t>
            </w:r>
          </w:p>
          <w:p w14:paraId="4B17C39A" w14:textId="33AD4758" w:rsidR="00D754AF" w:rsidRDefault="00A40EC1" w:rsidP="00A40EC1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40EC1">
              <w:rPr>
                <w:rFonts w:ascii="Times New Roman" w:eastAsia="Times New Roman" w:hAnsi="Times New Roman"/>
                <w:sz w:val="24"/>
                <w:szCs w:val="24"/>
              </w:rPr>
              <w:t xml:space="preserve">shopping </w:t>
            </w:r>
            <w:proofErr w:type="gramStart"/>
            <w:r w:rsidRPr="00A40EC1">
              <w:rPr>
                <w:rFonts w:ascii="Times New Roman" w:eastAsia="Times New Roman" w:hAnsi="Times New Roman"/>
                <w:sz w:val="24"/>
                <w:szCs w:val="24"/>
              </w:rPr>
              <w:t>experience.</w:t>
            </w:r>
            <w:r w:rsidR="00D754AF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proofErr w:type="gramEnd"/>
          </w:p>
          <w:p w14:paraId="69B7BEB7" w14:textId="77777777" w:rsidR="00D754AF" w:rsidRDefault="00D754AF">
            <w:pPr>
              <w:pStyle w:val="NoSpacing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491C4F2B" w14:textId="6DC8596B" w:rsidR="00D754AF" w:rsidRPr="00A40EC1" w:rsidRDefault="00BC490B">
            <w:pPr>
              <w:pStyle w:val="NoSpacing"/>
              <w:rPr>
                <w:rFonts w:ascii="Times New Roman" w:eastAsia="Times New Roman" w:hAnsi="Times New Roman"/>
                <w:b/>
                <w:bCs/>
                <w:color w:val="00B0F0"/>
                <w:sz w:val="24"/>
                <w:szCs w:val="24"/>
              </w:rPr>
            </w:pPr>
            <w:hyperlink r:id="rId18" w:history="1">
              <w:r w:rsidR="00A40EC1" w:rsidRPr="00BC490B">
                <w:rPr>
                  <w:rStyle w:val="Hyperlink"/>
                  <w:b/>
                  <w:bCs/>
                </w:rPr>
                <w:t>Railway Management System</w:t>
              </w:r>
            </w:hyperlink>
          </w:p>
          <w:p w14:paraId="5E15F28C" w14:textId="37CE1A58" w:rsidR="00D754AF" w:rsidRDefault="00D754AF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Technologies- </w:t>
            </w:r>
            <w:r w:rsidR="00A40EC1">
              <w:rPr>
                <w:rFonts w:ascii="Times New Roman" w:eastAsia="Times New Roman" w:hAnsi="Times New Roman" w:cs="Times New Roman"/>
                <w:sz w:val="24"/>
                <w:szCs w:val="24"/>
              </w:rPr>
              <w:t>Android(java), API, Firebase.</w:t>
            </w:r>
          </w:p>
          <w:p w14:paraId="17CA5FE2" w14:textId="77777777" w:rsidR="00A40EC1" w:rsidRPr="00A40EC1" w:rsidRDefault="00A40EC1" w:rsidP="00A40EC1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two type of login system, one is admin </w:t>
            </w:r>
          </w:p>
          <w:p w14:paraId="49CD13C1" w14:textId="77777777" w:rsidR="00A40EC1" w:rsidRPr="00A40EC1" w:rsidRDefault="00A40EC1" w:rsidP="00A40EC1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side and the other is user side. As an admin, He can </w:t>
            </w:r>
          </w:p>
          <w:p w14:paraId="5B7BB05C" w14:textId="77777777" w:rsidR="00A40EC1" w:rsidRPr="00A40EC1" w:rsidRDefault="00A40EC1" w:rsidP="00A40EC1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update, delete, the train schedule between two </w:t>
            </w:r>
          </w:p>
          <w:p w14:paraId="3329A877" w14:textId="77777777" w:rsidR="00A40EC1" w:rsidRPr="00A40EC1" w:rsidRDefault="00A40EC1" w:rsidP="00A40EC1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stations. I also use payment gateway using master </w:t>
            </w:r>
          </w:p>
          <w:p w14:paraId="1C44B0E9" w14:textId="6030BE69" w:rsidR="00D754AF" w:rsidRDefault="00A40EC1" w:rsidP="00A40EC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EC1">
              <w:rPr>
                <w:rFonts w:ascii="Times New Roman" w:eastAsia="Times New Roman" w:hAnsi="Times New Roman" w:cs="Times New Roman"/>
                <w:sz w:val="24"/>
                <w:szCs w:val="24"/>
              </w:rPr>
              <w:t>card.</w:t>
            </w:r>
          </w:p>
          <w:p w14:paraId="124393AB" w14:textId="5E1DCD45" w:rsidR="00D754AF" w:rsidRPr="00A40EC1" w:rsidRDefault="00BC490B">
            <w:pPr>
              <w:pStyle w:val="NoSpacing"/>
              <w:spacing w:line="276" w:lineRule="auto"/>
              <w:rPr>
                <w:rStyle w:val="Hyperlink"/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hyperlink r:id="rId19" w:history="1">
              <w:r w:rsidR="00A40EC1" w:rsidRPr="00BC490B">
                <w:rPr>
                  <w:rStyle w:val="Hyperlink"/>
                  <w:b/>
                  <w:bCs/>
                </w:rPr>
                <w:t>Bangla Book Recommendation System</w:t>
              </w:r>
            </w:hyperlink>
          </w:p>
          <w:p w14:paraId="4584C35D" w14:textId="1AB5A50E" w:rsidR="00D754AF" w:rsidRDefault="00D754AF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Technologies- </w:t>
            </w:r>
            <w:r w:rsidR="00A40EC1">
              <w:rPr>
                <w:rFonts w:ascii="Times New Roman" w:eastAsia="Times New Roman" w:hAnsi="Times New Roman" w:cs="Times New Roman"/>
                <w:sz w:val="24"/>
                <w:szCs w:val="24"/>
              </w:rPr>
              <w:t>Django, ML, SQLite</w:t>
            </w:r>
          </w:p>
          <w:p w14:paraId="6E7EB3DB" w14:textId="1AEA89A5" w:rsidR="00D754AF" w:rsidRDefault="00D754AF">
            <w:pPr>
              <w:pStyle w:val="NoSpacing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Developed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A40EC1">
              <w:rPr>
                <w:rFonts w:ascii="Times New Roman" w:eastAsia="Times New Roman" w:hAnsi="Times New Roman"/>
                <w:sz w:val="24"/>
                <w:szCs w:val="24"/>
              </w:rPr>
              <w:t xml:space="preserve">Website for Bangla book recommendation system based on Machine Learning algorithm and Content based filtering method. </w:t>
            </w:r>
          </w:p>
          <w:p w14:paraId="20768297" w14:textId="77777777" w:rsidR="00D754AF" w:rsidRDefault="00D754AF">
            <w:pPr>
              <w:pStyle w:val="NoSpacing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147A220" w14:textId="77777777" w:rsidR="00D754AF" w:rsidRDefault="00D754AF">
            <w:pPr>
              <w:pStyle w:val="NoSpacing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4AF" w14:paraId="6B5E6342" w14:textId="77777777" w:rsidTr="000F4B77">
        <w:trPr>
          <w:trHeight w:val="117"/>
        </w:trPr>
        <w:tc>
          <w:tcPr>
            <w:tcW w:w="5299" w:type="dxa"/>
            <w:shd w:val="clear" w:color="auto" w:fill="8496B0" w:themeFill="text2" w:themeFillTint="99"/>
          </w:tcPr>
          <w:p w14:paraId="5D881050" w14:textId="77777777" w:rsidR="00D754AF" w:rsidRDefault="00D754AF">
            <w:pPr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CO-CURRICULAR ACTIVITIES</w:t>
            </w:r>
          </w:p>
        </w:tc>
        <w:tc>
          <w:tcPr>
            <w:tcW w:w="468" w:type="dxa"/>
            <w:vMerge/>
          </w:tcPr>
          <w:p w14:paraId="47E6A2C8" w14:textId="77777777" w:rsidR="00D754AF" w:rsidRDefault="00D754A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13" w:type="dxa"/>
            <w:vMerge/>
          </w:tcPr>
          <w:p w14:paraId="75FFA4B3" w14:textId="77777777" w:rsidR="00D754AF" w:rsidRDefault="00D754AF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  <w:szCs w:val="32"/>
              </w:rPr>
            </w:pPr>
          </w:p>
        </w:tc>
      </w:tr>
      <w:tr w:rsidR="00D754AF" w14:paraId="0F1FCFD0" w14:textId="77777777" w:rsidTr="000F4B77">
        <w:trPr>
          <w:trHeight w:val="1331"/>
        </w:trPr>
        <w:tc>
          <w:tcPr>
            <w:tcW w:w="5299" w:type="dxa"/>
          </w:tcPr>
          <w:p w14:paraId="32605AFF" w14:textId="1CE404BB" w:rsidR="00BC490B" w:rsidRPr="000F4B77" w:rsidRDefault="00A40EC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49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Member</w:t>
            </w:r>
            <w:r w:rsidRPr="00BC490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BC490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    </w:t>
            </w:r>
            <w:r w:rsidR="00BC490B" w:rsidRPr="000F4B77">
              <w:rPr>
                <w:rFonts w:ascii="Times New Roman" w:hAnsi="Times New Roman" w:cs="Times New Roman"/>
                <w:sz w:val="20"/>
                <w:szCs w:val="20"/>
              </w:rPr>
              <w:t>Since - April 2022</w:t>
            </w:r>
            <w:r w:rsidR="00BC490B" w:rsidRPr="000F4B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6738E34E" w14:textId="77777777" w:rsidR="00A40EC1" w:rsidRPr="00BC490B" w:rsidRDefault="00A40EC1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490B">
              <w:rPr>
                <w:rFonts w:ascii="Times New Roman" w:hAnsi="Times New Roman" w:cs="Times New Roman"/>
                <w:sz w:val="18"/>
                <w:szCs w:val="18"/>
              </w:rPr>
              <w:t>Hardware Acceleration</w:t>
            </w:r>
          </w:p>
          <w:p w14:paraId="53411803" w14:textId="77777777" w:rsidR="00A40EC1" w:rsidRPr="00BC490B" w:rsidRDefault="00A40EC1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490B">
              <w:rPr>
                <w:rFonts w:ascii="Times New Roman" w:hAnsi="Times New Roman" w:cs="Times New Roman"/>
                <w:sz w:val="18"/>
                <w:szCs w:val="18"/>
              </w:rPr>
              <w:t>Club of KUET</w:t>
            </w:r>
          </w:p>
          <w:p w14:paraId="492F0FF8" w14:textId="77777777" w:rsidR="00BC490B" w:rsidRPr="00BC490B" w:rsidRDefault="00BC490B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490B">
              <w:rPr>
                <w:rFonts w:ascii="Times New Roman" w:hAnsi="Times New Roman" w:cs="Times New Roman"/>
                <w:sz w:val="18"/>
                <w:szCs w:val="18"/>
              </w:rPr>
              <w:t>(HACK)</w:t>
            </w:r>
          </w:p>
          <w:p w14:paraId="303E90D9" w14:textId="77777777" w:rsidR="00BC490B" w:rsidRDefault="00BC490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CA6C793" w14:textId="77777777" w:rsidR="00BC490B" w:rsidRDefault="00BC490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49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Member</w:t>
            </w:r>
          </w:p>
          <w:p w14:paraId="0A37A528" w14:textId="48F72CCD" w:rsidR="00BC490B" w:rsidRDefault="00BC490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490B">
              <w:rPr>
                <w:rFonts w:ascii="Times New Roman" w:hAnsi="Times New Roman" w:cs="Times New Roman"/>
                <w:sz w:val="20"/>
                <w:szCs w:val="20"/>
              </w:rPr>
              <w:t>Special Group Interested 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Since – April 2022</w:t>
            </w:r>
          </w:p>
          <w:p w14:paraId="43B8A873" w14:textId="05D0505E" w:rsidR="00BC490B" w:rsidRPr="00BC490B" w:rsidRDefault="00BC490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C490B">
              <w:rPr>
                <w:rFonts w:ascii="Times New Roman" w:hAnsi="Times New Roman" w:cs="Times New Roman"/>
                <w:sz w:val="20"/>
                <w:szCs w:val="20"/>
              </w:rPr>
              <w:t xml:space="preserve">Programming </w:t>
            </w:r>
            <w:proofErr w:type="gramStart"/>
            <w:r w:rsidRPr="00BC490B">
              <w:rPr>
                <w:rFonts w:ascii="Times New Roman" w:hAnsi="Times New Roman" w:cs="Times New Roman"/>
                <w:sz w:val="20"/>
                <w:szCs w:val="20"/>
              </w:rPr>
              <w:t>Conte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st.</w:t>
            </w:r>
            <w:r w:rsidRPr="00BC490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BC490B">
              <w:rPr>
                <w:rFonts w:ascii="Times New Roman" w:hAnsi="Times New Roman" w:cs="Times New Roman"/>
                <w:sz w:val="20"/>
                <w:szCs w:val="20"/>
              </w:rPr>
              <w:t>SGIPC)</w:t>
            </w:r>
          </w:p>
          <w:p w14:paraId="41043DDB" w14:textId="21C41C92" w:rsidR="00BC490B" w:rsidRPr="00BC490B" w:rsidRDefault="00BC490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" w:type="dxa"/>
            <w:vMerge/>
          </w:tcPr>
          <w:p w14:paraId="5AC5DC0A" w14:textId="77777777" w:rsidR="00D754AF" w:rsidRDefault="00D754A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13" w:type="dxa"/>
            <w:vMerge/>
          </w:tcPr>
          <w:p w14:paraId="73975188" w14:textId="77777777" w:rsidR="00D754AF" w:rsidRDefault="00D754AF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  <w:szCs w:val="32"/>
              </w:rPr>
            </w:pPr>
          </w:p>
        </w:tc>
      </w:tr>
      <w:tr w:rsidR="00D754AF" w14:paraId="76375812" w14:textId="77777777" w:rsidTr="000F4B77">
        <w:trPr>
          <w:trHeight w:val="117"/>
        </w:trPr>
        <w:tc>
          <w:tcPr>
            <w:tcW w:w="5299" w:type="dxa"/>
          </w:tcPr>
          <w:p w14:paraId="59126885" w14:textId="35466F4F" w:rsidR="00D754AF" w:rsidRDefault="00D754AF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8" w:type="dxa"/>
            <w:vMerge/>
          </w:tcPr>
          <w:p w14:paraId="32408C2F" w14:textId="77777777" w:rsidR="00D754AF" w:rsidRDefault="00D754A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13" w:type="dxa"/>
            <w:vMerge/>
          </w:tcPr>
          <w:p w14:paraId="714EC70E" w14:textId="77777777" w:rsidR="00D754AF" w:rsidRDefault="00D754AF">
            <w:pPr>
              <w:pStyle w:val="Heading3"/>
              <w:spacing w:line="240" w:lineRule="auto"/>
              <w:rPr>
                <w:rFonts w:ascii="Times New Roman" w:eastAsia="Times New Roman" w:hAnsi="Times New Roman" w:cs="Times New Roman"/>
                <w:szCs w:val="32"/>
              </w:rPr>
            </w:pPr>
          </w:p>
        </w:tc>
      </w:tr>
      <w:tr w:rsidR="00D754AF" w14:paraId="3CD3B476" w14:textId="77777777" w:rsidTr="000F4B77">
        <w:trPr>
          <w:trHeight w:val="3002"/>
        </w:trPr>
        <w:tc>
          <w:tcPr>
            <w:tcW w:w="5299" w:type="dxa"/>
          </w:tcPr>
          <w:p w14:paraId="0F5AD08A" w14:textId="32AF4A18" w:rsidR="00D754AF" w:rsidRPr="00D754AF" w:rsidRDefault="00D754AF" w:rsidP="00BC490B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" w:type="dxa"/>
            <w:vMerge/>
          </w:tcPr>
          <w:p w14:paraId="29FEFF3F" w14:textId="77777777" w:rsidR="00D754AF" w:rsidRDefault="00D754A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3" w:type="dxa"/>
            <w:vMerge/>
          </w:tcPr>
          <w:p w14:paraId="3692E7CF" w14:textId="77777777" w:rsidR="00D754AF" w:rsidRDefault="00D754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6E49F2" w14:textId="77777777" w:rsidR="008A26DB" w:rsidRDefault="008A26DB">
      <w:pPr>
        <w:rPr>
          <w:rFonts w:ascii="Times New Roman" w:hAnsi="Times New Roman" w:cs="Times New Roman"/>
          <w:sz w:val="24"/>
          <w:szCs w:val="24"/>
        </w:rPr>
      </w:pPr>
    </w:p>
    <w:p w14:paraId="6917B303" w14:textId="77777777" w:rsidR="008A26DB" w:rsidRDefault="008A26DB"/>
    <w:tbl>
      <w:tblPr>
        <w:tblStyle w:val="TableGrid"/>
        <w:tblpPr w:leftFromText="180" w:rightFromText="180" w:vertAnchor="text" w:tblpX="11007" w:tblpY="-2263"/>
        <w:tblOverlap w:val="never"/>
        <w:tblW w:w="13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02"/>
      </w:tblGrid>
      <w:tr w:rsidR="008A26DB" w14:paraId="793A95AE" w14:textId="77777777">
        <w:trPr>
          <w:trHeight w:val="30"/>
        </w:trPr>
        <w:tc>
          <w:tcPr>
            <w:tcW w:w="1302" w:type="dxa"/>
          </w:tcPr>
          <w:p w14:paraId="4D3B5BB9" w14:textId="77777777" w:rsidR="008A26DB" w:rsidRDefault="008A26DB"/>
        </w:tc>
      </w:tr>
    </w:tbl>
    <w:p w14:paraId="578D2D5E" w14:textId="77777777" w:rsidR="008A26DB" w:rsidRDefault="008A26DB"/>
    <w:sectPr w:rsidR="008A26D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39"/>
      <w:pgMar w:top="720" w:right="720" w:bottom="288" w:left="100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FCABA" w14:textId="77777777" w:rsidR="00FB11AA" w:rsidRDefault="00FB11AA">
      <w:pPr>
        <w:spacing w:line="240" w:lineRule="auto"/>
      </w:pPr>
      <w:r>
        <w:separator/>
      </w:r>
    </w:p>
  </w:endnote>
  <w:endnote w:type="continuationSeparator" w:id="0">
    <w:p w14:paraId="682A538F" w14:textId="77777777" w:rsidR="00FB11AA" w:rsidRDefault="00FB1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6179B" w14:textId="77777777" w:rsidR="008A26DB" w:rsidRDefault="008A2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D8ECF" w14:textId="77777777" w:rsidR="008A26DB" w:rsidRDefault="008A26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64216" w14:textId="77777777" w:rsidR="008A26DB" w:rsidRDefault="008A2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53843" w14:textId="77777777" w:rsidR="00FB11AA" w:rsidRDefault="00FB11AA">
      <w:r>
        <w:separator/>
      </w:r>
    </w:p>
  </w:footnote>
  <w:footnote w:type="continuationSeparator" w:id="0">
    <w:p w14:paraId="302D20F6" w14:textId="77777777" w:rsidR="00FB11AA" w:rsidRDefault="00FB1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4A26F" w14:textId="77777777" w:rsidR="008A26DB" w:rsidRDefault="008A26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93287" w14:textId="77777777" w:rsidR="008A26DB" w:rsidRDefault="008A26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11CDB" w14:textId="77777777" w:rsidR="008A26DB" w:rsidRDefault="008A26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2064983680">
    <w:abstractNumId w:val="9"/>
  </w:num>
  <w:num w:numId="2" w16cid:durableId="1554542029">
    <w:abstractNumId w:val="7"/>
  </w:num>
  <w:num w:numId="3" w16cid:durableId="18048195">
    <w:abstractNumId w:val="6"/>
  </w:num>
  <w:num w:numId="4" w16cid:durableId="1092822629">
    <w:abstractNumId w:val="5"/>
  </w:num>
  <w:num w:numId="5" w16cid:durableId="1125545039">
    <w:abstractNumId w:val="4"/>
  </w:num>
  <w:num w:numId="6" w16cid:durableId="1158956864">
    <w:abstractNumId w:val="8"/>
  </w:num>
  <w:num w:numId="7" w16cid:durableId="1840997127">
    <w:abstractNumId w:val="3"/>
  </w:num>
  <w:num w:numId="8" w16cid:durableId="1947275529">
    <w:abstractNumId w:val="2"/>
  </w:num>
  <w:num w:numId="9" w16cid:durableId="836463963">
    <w:abstractNumId w:val="1"/>
  </w:num>
  <w:num w:numId="10" w16cid:durableId="149633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removePersonalInformation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2342"/>
    <w:rsid w:val="00042687"/>
    <w:rsid w:val="00050817"/>
    <w:rsid w:val="0007192B"/>
    <w:rsid w:val="00091382"/>
    <w:rsid w:val="000A07DA"/>
    <w:rsid w:val="000A2BFA"/>
    <w:rsid w:val="000A5CBC"/>
    <w:rsid w:val="000B0619"/>
    <w:rsid w:val="000B61CA"/>
    <w:rsid w:val="000C479A"/>
    <w:rsid w:val="000F4B77"/>
    <w:rsid w:val="000F7610"/>
    <w:rsid w:val="001140EB"/>
    <w:rsid w:val="00114ED7"/>
    <w:rsid w:val="001300CA"/>
    <w:rsid w:val="00140B0E"/>
    <w:rsid w:val="00172A27"/>
    <w:rsid w:val="0017376C"/>
    <w:rsid w:val="00194122"/>
    <w:rsid w:val="001954F3"/>
    <w:rsid w:val="001A5CA9"/>
    <w:rsid w:val="001B2AC1"/>
    <w:rsid w:val="001B403A"/>
    <w:rsid w:val="001F0205"/>
    <w:rsid w:val="001F4583"/>
    <w:rsid w:val="001F67A0"/>
    <w:rsid w:val="00217545"/>
    <w:rsid w:val="00217980"/>
    <w:rsid w:val="002234C8"/>
    <w:rsid w:val="00244AB5"/>
    <w:rsid w:val="00271662"/>
    <w:rsid w:val="0027404F"/>
    <w:rsid w:val="00290AAA"/>
    <w:rsid w:val="00293B83"/>
    <w:rsid w:val="002A3311"/>
    <w:rsid w:val="002B02AF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81AFF"/>
    <w:rsid w:val="003C5528"/>
    <w:rsid w:val="003D03E5"/>
    <w:rsid w:val="003F5A16"/>
    <w:rsid w:val="004077FB"/>
    <w:rsid w:val="004244FF"/>
    <w:rsid w:val="00424DD9"/>
    <w:rsid w:val="004305E4"/>
    <w:rsid w:val="0046104A"/>
    <w:rsid w:val="004717C5"/>
    <w:rsid w:val="0049709D"/>
    <w:rsid w:val="004A05F1"/>
    <w:rsid w:val="004A24CC"/>
    <w:rsid w:val="004A68FA"/>
    <w:rsid w:val="004D2F30"/>
    <w:rsid w:val="00523479"/>
    <w:rsid w:val="00543DB7"/>
    <w:rsid w:val="005729B0"/>
    <w:rsid w:val="00583E4F"/>
    <w:rsid w:val="0059292C"/>
    <w:rsid w:val="005A260E"/>
    <w:rsid w:val="006161BF"/>
    <w:rsid w:val="0063423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65244"/>
    <w:rsid w:val="00772919"/>
    <w:rsid w:val="00783EC4"/>
    <w:rsid w:val="007D2696"/>
    <w:rsid w:val="007D2FD2"/>
    <w:rsid w:val="007D406E"/>
    <w:rsid w:val="007D6458"/>
    <w:rsid w:val="00811117"/>
    <w:rsid w:val="00823C54"/>
    <w:rsid w:val="00841146"/>
    <w:rsid w:val="008515DC"/>
    <w:rsid w:val="0088504C"/>
    <w:rsid w:val="0089382B"/>
    <w:rsid w:val="00894C42"/>
    <w:rsid w:val="008A1907"/>
    <w:rsid w:val="008A26DB"/>
    <w:rsid w:val="008C6BCA"/>
    <w:rsid w:val="008C7B50"/>
    <w:rsid w:val="008E4B30"/>
    <w:rsid w:val="008E668B"/>
    <w:rsid w:val="00906BEE"/>
    <w:rsid w:val="009243E7"/>
    <w:rsid w:val="00985D58"/>
    <w:rsid w:val="009B3C40"/>
    <w:rsid w:val="009B602E"/>
    <w:rsid w:val="009F7AD9"/>
    <w:rsid w:val="00A40EC1"/>
    <w:rsid w:val="00A42540"/>
    <w:rsid w:val="00A50939"/>
    <w:rsid w:val="00A83413"/>
    <w:rsid w:val="00AA6A40"/>
    <w:rsid w:val="00AA75F6"/>
    <w:rsid w:val="00AB23ED"/>
    <w:rsid w:val="00AB5125"/>
    <w:rsid w:val="00AC116A"/>
    <w:rsid w:val="00AD00FD"/>
    <w:rsid w:val="00AD079F"/>
    <w:rsid w:val="00AE2B4C"/>
    <w:rsid w:val="00AF0A8E"/>
    <w:rsid w:val="00B10EEF"/>
    <w:rsid w:val="00B27019"/>
    <w:rsid w:val="00B41D20"/>
    <w:rsid w:val="00B5664D"/>
    <w:rsid w:val="00B64210"/>
    <w:rsid w:val="00B76A83"/>
    <w:rsid w:val="00B8151A"/>
    <w:rsid w:val="00BA5B40"/>
    <w:rsid w:val="00BC490B"/>
    <w:rsid w:val="00BD0206"/>
    <w:rsid w:val="00BD4C51"/>
    <w:rsid w:val="00C2098A"/>
    <w:rsid w:val="00C27DB4"/>
    <w:rsid w:val="00C27F01"/>
    <w:rsid w:val="00C5444A"/>
    <w:rsid w:val="00C612DA"/>
    <w:rsid w:val="00C62C50"/>
    <w:rsid w:val="00C7741E"/>
    <w:rsid w:val="00C83FFB"/>
    <w:rsid w:val="00C85CEC"/>
    <w:rsid w:val="00C875AB"/>
    <w:rsid w:val="00C957D3"/>
    <w:rsid w:val="00C96E48"/>
    <w:rsid w:val="00CA3DF1"/>
    <w:rsid w:val="00CA4581"/>
    <w:rsid w:val="00CD7805"/>
    <w:rsid w:val="00CE18D5"/>
    <w:rsid w:val="00D0320A"/>
    <w:rsid w:val="00D04109"/>
    <w:rsid w:val="00D073FA"/>
    <w:rsid w:val="00D754AF"/>
    <w:rsid w:val="00D97A41"/>
    <w:rsid w:val="00DA649D"/>
    <w:rsid w:val="00DC4BD7"/>
    <w:rsid w:val="00DD3CF6"/>
    <w:rsid w:val="00DD6416"/>
    <w:rsid w:val="00DF4E0A"/>
    <w:rsid w:val="00E02DCD"/>
    <w:rsid w:val="00E04AE6"/>
    <w:rsid w:val="00E12C60"/>
    <w:rsid w:val="00E22E87"/>
    <w:rsid w:val="00E5634A"/>
    <w:rsid w:val="00E572C5"/>
    <w:rsid w:val="00E57630"/>
    <w:rsid w:val="00E71011"/>
    <w:rsid w:val="00E86C2B"/>
    <w:rsid w:val="00EB2D52"/>
    <w:rsid w:val="00EC0F81"/>
    <w:rsid w:val="00EE0F57"/>
    <w:rsid w:val="00EF7CC9"/>
    <w:rsid w:val="00F207C0"/>
    <w:rsid w:val="00F20AE5"/>
    <w:rsid w:val="00F47E97"/>
    <w:rsid w:val="00F56D3B"/>
    <w:rsid w:val="00F60008"/>
    <w:rsid w:val="00F645C7"/>
    <w:rsid w:val="00F64F0C"/>
    <w:rsid w:val="00F670E0"/>
    <w:rsid w:val="00FA3215"/>
    <w:rsid w:val="00FB11AA"/>
    <w:rsid w:val="00FF3BAE"/>
    <w:rsid w:val="00FF4243"/>
    <w:rsid w:val="08BD6125"/>
    <w:rsid w:val="17A056D1"/>
    <w:rsid w:val="1E745D58"/>
    <w:rsid w:val="22C07640"/>
    <w:rsid w:val="2AD02EA7"/>
    <w:rsid w:val="303DF6C0"/>
    <w:rsid w:val="309440A1"/>
    <w:rsid w:val="32306C45"/>
    <w:rsid w:val="56F06B8D"/>
    <w:rsid w:val="5881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81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qFormat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qFormat="1"/>
    <w:lsdException w:name="Date" w:semiHidden="1" w:uiPriority="1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unhideWhenUsed="1"/>
    <w:lsdException w:name="FollowedHyperlink" w:semiHidden="1" w:unhideWhenUsed="1" w:qFormat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 w:qFormat="1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B101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B101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pPr>
      <w:spacing w:line="240" w:lineRule="auto"/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11"/>
    <w:semiHidden/>
    <w:qFormat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styleId="Emphasis">
    <w:name w:val="Emphasis"/>
    <w:basedOn w:val="DefaultParagraphFont"/>
    <w:uiPriority w:val="1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qFormat/>
    <w:pPr>
      <w:spacing w:line="240" w:lineRule="auto"/>
      <w:jc w:val="center"/>
    </w:pPr>
    <w:rPr>
      <w:rFonts w:asciiTheme="majorHAnsi" w:hAnsiTheme="majorHAnsi"/>
      <w:caps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semiHidden/>
    <w:qFormat/>
    <w:pPr>
      <w:spacing w:line="240" w:lineRule="auto"/>
    </w:p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pPr>
      <w:spacing w:line="240" w:lineRule="auto"/>
    </w:pPr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</w:pPr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eastAsiaTheme="minorHAnsi" w:hAnsi="Consolas" w:cstheme="minorBidi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D01818" w:themeColor="accent1" w:themeShade="BF"/>
    </w:rPr>
    <w:tblPr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BF8F00" w:themeColor="accent4" w:themeShade="BF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2F5496" w:themeColor="accent5" w:themeShade="BF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538135" w:themeColor="accent6" w:themeShade="BF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auto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/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/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/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/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/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qFormat/>
    <w:rPr>
      <w:color w:val="FFFFFF" w:themeColor="background1"/>
    </w:rPr>
    <w:tblPr/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/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/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/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/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/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/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aps/>
      <w:sz w:val="32"/>
      <w:szCs w:val="24"/>
    </w:rPr>
  </w:style>
  <w:style w:type="paragraph" w:styleId="NoSpacing">
    <w:name w:val="No Spacing"/>
    <w:uiPriority w:val="98"/>
    <w:semiHidden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Cs/>
      <w:caps/>
    </w:rPr>
  </w:style>
  <w:style w:type="paragraph" w:customStyle="1" w:styleId="Initials">
    <w:name w:val="Initials"/>
    <w:basedOn w:val="Normal"/>
    <w:next w:val="Heading3"/>
    <w:uiPriority w:val="1"/>
    <w:qFormat/>
    <w:pPr>
      <w:spacing w:line="240" w:lineRule="auto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TitleChar">
    <w:name w:val="Title Char"/>
    <w:basedOn w:val="DefaultParagraphFont"/>
    <w:link w:val="Title"/>
    <w:uiPriority w:val="10"/>
    <w:semiHidden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Pr>
      <w:rFonts w:eastAsiaTheme="minorEastAsia"/>
      <w:color w:val="595959" w:themeColor="text1" w:themeTint="A6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qFormat/>
  </w:style>
  <w:style w:type="character" w:customStyle="1" w:styleId="BodyTextChar">
    <w:name w:val="Body Text Char"/>
    <w:basedOn w:val="DefaultParagraphFont"/>
    <w:link w:val="BodyText"/>
    <w:uiPriority w:val="99"/>
    <w:semiHidden/>
    <w:qFormat/>
  </w:style>
  <w:style w:type="character" w:customStyle="1" w:styleId="BodyText2Char">
    <w:name w:val="Body Text 2 Char"/>
    <w:basedOn w:val="DefaultParagraphFont"/>
    <w:link w:val="BodyText2"/>
    <w:uiPriority w:val="99"/>
    <w:semiHidden/>
    <w:qFormat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Pr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qFormat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szCs w:val="16"/>
    </w:r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13"/>
    <w:semiHidden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11"/>
    <w:semiHidden/>
    <w:qFormat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Cs w:val="20"/>
    </w:r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qFormat/>
    <w:tblPr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qFormat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qFormat/>
    <w:tblPr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qFormat/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qFormat/>
    <w:tblPr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qFormat/>
    <w:tblPr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qFormat/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qFormat/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qFormat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qFormat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qFormat/>
    <w:rPr>
      <w:color w:val="D01818" w:themeColor="accent1" w:themeShade="BF"/>
    </w:rPr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qFormat/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qFormat/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qFormat/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qFormat/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qFormat/>
    <w:rPr>
      <w:color w:val="D01818" w:themeColor="accent1" w:themeShade="BF"/>
    </w:rPr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qFormat/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8B101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8B1010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01818" w:themeColor="accent1" w:themeShade="BF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D01818" w:themeColor="accent1" w:themeShade="BF"/>
      <w:spacing w:val="5"/>
    </w:r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D01818" w:themeColor="accent1" w:themeShade="BF"/>
    </w:rPr>
    <w:tblPr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C45911" w:themeColor="accent2" w:themeShade="BF"/>
    </w:rPr>
    <w:tblPr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7B7B7B" w:themeColor="accent3" w:themeShade="BF"/>
    </w:rPr>
    <w:tblPr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BF8F00" w:themeColor="accent4" w:themeShade="BF"/>
    </w:rPr>
    <w:tblPr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538135" w:themeColor="accent6" w:themeShade="BF"/>
    </w:rPr>
    <w:tblPr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D0181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C45911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7B7B7B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BF8F00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2F5496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53813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12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3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etcode.com/u/robiulriyadh66/" TargetMode="External"/><Relationship Id="rId18" Type="http://schemas.openxmlformats.org/officeDocument/2006/relationships/hyperlink" Target="https://github.com/Riyadh08/RailSheba.git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codeforces.com/profile/RYAD_08" TargetMode="External"/><Relationship Id="rId17" Type="http://schemas.openxmlformats.org/officeDocument/2006/relationships/hyperlink" Target="https://github.com/Riyadh08/Grocery_Shopping.git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iyadh08/Blood_Bank_Management.gi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22robiulriyadh66@gmail.com%22%20%3crobiulriyadh66@gmail.com%3e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robiul-riyadh-b32980237/" TargetMode="Externa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Riyadh08/Book_Recomendation.g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iyadh08" TargetMode="External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e245af67-ac4f-4139-ab13-0ba4c3a7df3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5AF67-AC4F-4139-AB13-0BA4C3A7DF36}"/>
      </w:docPartPr>
      <w:docPartBody>
        <w:p w:rsidR="001E37A6" w:rsidRDefault="00000000">
          <w:pPr>
            <w:pStyle w:val="16EA30553A704CFBA55E5762122563A6"/>
          </w:pPr>
          <w:r>
            <w:rPr>
              <w:rFonts w:ascii="Times New Roman" w:eastAsia="Times New Roman" w:hAnsi="Times New Roman" w:cs="Times New Roman"/>
            </w:rPr>
            <w:t>Education</w:t>
          </w:r>
        </w:p>
      </w:docPartBody>
    </w:docPart>
    <w:docPart>
      <w:docPartPr>
        <w:name w:val="{c379465e-9eea-4f99-958c-9e2141a814d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9465E-9EEA-4F99-958C-9E2141A814DD}"/>
      </w:docPartPr>
      <w:docPartBody>
        <w:p w:rsidR="001E37A6" w:rsidRDefault="00000000">
          <w:pPr>
            <w:pStyle w:val="9D1485F275F84B51BF4043DC68EC945B"/>
          </w:pPr>
          <w:r>
            <w:rPr>
              <w:rFonts w:ascii="Times New Roman" w:eastAsia="Times New Roman" w:hAnsi="Times New Roman" w:cs="Times New Roman"/>
            </w:rP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F6A9E" w:rsidRDefault="00CF6A9E">
      <w:pPr>
        <w:spacing w:line="240" w:lineRule="auto"/>
      </w:pPr>
      <w:r>
        <w:separator/>
      </w:r>
    </w:p>
  </w:endnote>
  <w:endnote w:type="continuationSeparator" w:id="0">
    <w:p w:rsidR="00CF6A9E" w:rsidRDefault="00CF6A9E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F6A9E" w:rsidRDefault="00CF6A9E">
      <w:pPr>
        <w:spacing w:after="0"/>
      </w:pPr>
      <w:r>
        <w:separator/>
      </w:r>
    </w:p>
  </w:footnote>
  <w:footnote w:type="continuationSeparator" w:id="0">
    <w:p w:rsidR="00CF6A9E" w:rsidRDefault="00CF6A9E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6B"/>
    <w:rsid w:val="00012CD9"/>
    <w:rsid w:val="000336AF"/>
    <w:rsid w:val="00067436"/>
    <w:rsid w:val="00075AB3"/>
    <w:rsid w:val="000E4680"/>
    <w:rsid w:val="001116AE"/>
    <w:rsid w:val="001251E6"/>
    <w:rsid w:val="00190AC2"/>
    <w:rsid w:val="001D3C47"/>
    <w:rsid w:val="001E37A6"/>
    <w:rsid w:val="00217953"/>
    <w:rsid w:val="002D4DFB"/>
    <w:rsid w:val="002E64EC"/>
    <w:rsid w:val="00315C3E"/>
    <w:rsid w:val="003206A4"/>
    <w:rsid w:val="00425947"/>
    <w:rsid w:val="004E3562"/>
    <w:rsid w:val="00575F15"/>
    <w:rsid w:val="005D4B7B"/>
    <w:rsid w:val="005E23D4"/>
    <w:rsid w:val="006161BF"/>
    <w:rsid w:val="006324FE"/>
    <w:rsid w:val="00654B6B"/>
    <w:rsid w:val="006A6244"/>
    <w:rsid w:val="00710DC7"/>
    <w:rsid w:val="00753060"/>
    <w:rsid w:val="00777325"/>
    <w:rsid w:val="007F040E"/>
    <w:rsid w:val="0087604A"/>
    <w:rsid w:val="008A56B5"/>
    <w:rsid w:val="00A23CF2"/>
    <w:rsid w:val="00A321B3"/>
    <w:rsid w:val="00A81089"/>
    <w:rsid w:val="00AF716E"/>
    <w:rsid w:val="00B235FC"/>
    <w:rsid w:val="00B759C4"/>
    <w:rsid w:val="00BC6397"/>
    <w:rsid w:val="00BF3AD1"/>
    <w:rsid w:val="00C152E0"/>
    <w:rsid w:val="00C17C36"/>
    <w:rsid w:val="00C256FE"/>
    <w:rsid w:val="00C45E62"/>
    <w:rsid w:val="00C84C96"/>
    <w:rsid w:val="00CF6A9E"/>
    <w:rsid w:val="00D018E2"/>
    <w:rsid w:val="00D37DE4"/>
    <w:rsid w:val="00D5105F"/>
    <w:rsid w:val="00D77286"/>
    <w:rsid w:val="00D92D09"/>
    <w:rsid w:val="00D93519"/>
    <w:rsid w:val="00E0741D"/>
    <w:rsid w:val="00ED1D8D"/>
    <w:rsid w:val="00F27C0F"/>
    <w:rsid w:val="00F5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uiPriority="9" w:unhideWhenUsed="1" w:qFormat="1"/>
    <w:lsdException w:name="heading 3" w:uiPriority="9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1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pBdr>
        <w:bottom w:val="single" w:sz="48" w:space="1" w:color="4472C4" w:themeColor="accent1"/>
      </w:pBdr>
      <w:spacing w:before="60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0000" w:themeColor="text1"/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TableGrid">
    <w:name w:val="Table Grid"/>
    <w:basedOn w:val="TableNormal"/>
    <w:uiPriority w:val="3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sz w:val="32"/>
      <w:szCs w:val="24"/>
    </w:rPr>
  </w:style>
  <w:style w:type="paragraph" w:customStyle="1" w:styleId="16EA30553A704CFBA55E5762122563A6">
    <w:name w:val="16EA30553A704CFBA55E5762122563A6"/>
    <w:pPr>
      <w:spacing w:after="160" w:line="259" w:lineRule="auto"/>
    </w:pPr>
    <w:rPr>
      <w:sz w:val="22"/>
      <w:szCs w:val="22"/>
    </w:rPr>
  </w:style>
  <w:style w:type="paragraph" w:customStyle="1" w:styleId="9D1485F275F84B51BF4043DC68EC945B">
    <w:name w:val="9D1485F275F84B51BF4043DC68EC945B"/>
    <w:pPr>
      <w:spacing w:after="160" w:line="259" w:lineRule="auto"/>
    </w:pPr>
    <w:rPr>
      <w:sz w:val="22"/>
      <w:szCs w:val="22"/>
    </w:rPr>
  </w:style>
  <w:style w:type="paragraph" w:customStyle="1" w:styleId="E8089C524D4F4A13A6FAE77597E7396B">
    <w:name w:val="E8089C524D4F4A13A6FAE77597E7396B"/>
    <w:rsid w:val="00C256FE"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D8FFC6-4E5E-4FDD-B33C-A9CC71FB945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59AADE5-81EF-4035-AE6F-4E77228270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7AAFF2-EE98-43D4-BCD4-78D9FC273A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9DF103-AD13-4CF2-A4C2-95287A547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2023-11-25T13:31:00Z</dcterms:created>
  <dcterms:modified xsi:type="dcterms:W3CDTF">2025-05-04T18:32:00Z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1033-12.2.0.13306</vt:lpwstr>
  </property>
  <property fmtid="{D5CDD505-2E9C-101B-9397-08002B2CF9AE}" pid="4" name="ICV">
    <vt:lpwstr>46ACF9A9B9584CA7A99C4169A2569902_12</vt:lpwstr>
  </property>
</Properties>
</file>