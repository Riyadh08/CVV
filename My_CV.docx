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2089A" w14:textId="77777777" w:rsidR="009B2602" w:rsidRDefault="009B2602">
      <w:pPr>
        <w:pStyle w:val="NoSpacing"/>
      </w:pPr>
    </w:p>
    <w:tbl>
      <w:tblPr>
        <w:tblStyle w:val="TableGrid"/>
        <w:tblW w:w="10980" w:type="dxa"/>
        <w:tblInd w:w="-455" w:type="dxa"/>
        <w:tblLayout w:type="fixed"/>
        <w:tblLook w:val="04A0" w:firstRow="1" w:lastRow="0" w:firstColumn="1" w:lastColumn="0" w:noHBand="0" w:noVBand="1"/>
      </w:tblPr>
      <w:tblGrid>
        <w:gridCol w:w="10980"/>
      </w:tblGrid>
      <w:tr w:rsidR="009B2602" w14:paraId="013B287A" w14:textId="77777777">
        <w:trPr>
          <w:trHeight w:val="1485"/>
        </w:trPr>
        <w:tc>
          <w:tcPr>
            <w:tcW w:w="10980" w:type="dxa"/>
            <w:tcBorders>
              <w:top w:val="nil"/>
              <w:left w:val="nil"/>
              <w:bottom w:val="nil"/>
              <w:right w:val="nil"/>
            </w:tcBorders>
          </w:tcPr>
          <w:p w14:paraId="4520E48C" w14:textId="5C6E52FA" w:rsidR="009B2602" w:rsidRDefault="00000000">
            <w:pPr>
              <w:pStyle w:val="Heading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MD. </w:t>
            </w:r>
            <w:r w:rsidR="00E1022A">
              <w:rPr>
                <w:rFonts w:ascii="Times New Roman" w:eastAsia="Times New Roman" w:hAnsi="Times New Roman" w:cs="Times New Roman"/>
              </w:rPr>
              <w:t>Robiul islam Ryad</w:t>
            </w:r>
          </w:p>
          <w:p w14:paraId="19EC9838" w14:textId="22B6D465" w:rsidR="009B2602" w:rsidRDefault="00000000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+8801</w:t>
            </w:r>
            <w:r w:rsidR="00E1022A">
              <w:rPr>
                <w:rFonts w:ascii="Times New Roman" w:eastAsia="Times New Roman" w:hAnsi="Times New Roman" w:cs="Times New Roman"/>
                <w:sz w:val="24"/>
                <w:szCs w:val="24"/>
              </w:rPr>
              <w:t>773844866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|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E1022A">
              <w:rPr>
                <w:rFonts w:ascii="Times New Roman" w:eastAsia="Times New Roman" w:hAnsi="Times New Roman" w:cs="Times New Roman"/>
                <w:sz w:val="24"/>
                <w:szCs w:val="24"/>
              </w:rPr>
              <w:t>robiulriyadh66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@gmail.com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|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Rajshahi, Bangladesh</w:t>
            </w:r>
          </w:p>
          <w:p w14:paraId="24984927" w14:textId="4CFAB649" w:rsidR="009B2602" w:rsidRDefault="00000000">
            <w:pPr>
              <w:pStyle w:val="NoSpacing"/>
              <w:jc w:val="center"/>
              <w:rPr>
                <w:rStyle w:val="Hyperlink"/>
              </w:rPr>
            </w:pPr>
            <w:hyperlink r:id="rId11" w:history="1">
              <w:proofErr w:type="spellStart"/>
              <w:r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Codeforces</w:t>
              </w:r>
              <w:proofErr w:type="spellEnd"/>
              <w:r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| </w:t>
            </w:r>
            <w:hyperlink r:id="rId12" w:history="1">
              <w:proofErr w:type="spellStart"/>
              <w:r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LeetCode</w:t>
              </w:r>
              <w:proofErr w:type="spellEnd"/>
              <w:r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| </w:t>
            </w:r>
            <w:hyperlink r:id="rId13" w:history="1">
              <w:r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 xml:space="preserve">GitHub 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| </w:t>
            </w:r>
            <w:hyperlink r:id="rId14" w:history="1">
              <w:r w:rsidR="00C06CD8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LinkedIn</w:t>
              </w:r>
              <w:r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hyperlink>
          </w:p>
        </w:tc>
      </w:tr>
    </w:tbl>
    <w:tbl>
      <w:tblPr>
        <w:tblStyle w:val="TableGrid"/>
        <w:tblpPr w:leftFromText="180" w:rightFromText="180" w:vertAnchor="text" w:horzAnchor="page" w:tblpX="549" w:tblpY="15"/>
        <w:tblOverlap w:val="never"/>
        <w:tblW w:w="10980" w:type="dxa"/>
        <w:tblLayout w:type="fixed"/>
        <w:tblLook w:val="04A0" w:firstRow="1" w:lastRow="0" w:firstColumn="1" w:lastColumn="0" w:noHBand="0" w:noVBand="1"/>
      </w:tblPr>
      <w:tblGrid>
        <w:gridCol w:w="5299"/>
        <w:gridCol w:w="468"/>
        <w:gridCol w:w="5213"/>
      </w:tblGrid>
      <w:tr w:rsidR="009B2602" w14:paraId="01E29BF6" w14:textId="77777777">
        <w:trPr>
          <w:trHeight w:val="378"/>
        </w:trPr>
        <w:tc>
          <w:tcPr>
            <w:tcW w:w="5299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558C727D" w14:textId="77777777" w:rsidR="009B2602" w:rsidRDefault="00000000">
            <w:pPr>
              <w:pStyle w:val="Heading3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About me</w:t>
            </w:r>
          </w:p>
        </w:tc>
        <w:tc>
          <w:tcPr>
            <w:tcW w:w="468" w:type="dxa"/>
            <w:vMerge w:val="restart"/>
            <w:tcBorders>
              <w:top w:val="nil"/>
              <w:left w:val="nil"/>
              <w:right w:val="nil"/>
            </w:tcBorders>
          </w:tcPr>
          <w:p w14:paraId="0810F8A9" w14:textId="77777777" w:rsidR="009B2602" w:rsidRDefault="009B2602">
            <w:pPr>
              <w:pStyle w:val="NoSpacing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213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0E2022C5" w14:textId="77777777" w:rsidR="009B2602" w:rsidRDefault="00000000">
            <w:pPr>
              <w:pStyle w:val="Heading3"/>
              <w:spacing w:line="240" w:lineRule="auto"/>
              <w:rPr>
                <w:rFonts w:ascii="Times New Roman" w:eastAsia="Times New Roman" w:hAnsi="Times New Roman" w:cs="Times New Roman"/>
              </w:rPr>
            </w:pPr>
            <w:sdt>
              <w:sdtPr>
                <w:rPr>
                  <w:rFonts w:ascii="Times New Roman" w:eastAsia="Times New Roman" w:hAnsi="Times New Roman" w:cs="Times New Roman"/>
                </w:rPr>
                <w:id w:val="1366989743"/>
                <w:placeholder>
                  <w:docPart w:val="{e245af67-ac4f-4139-ab13-0ba4c3a7df36}"/>
                </w:placeholder>
                <w:temporary/>
                <w:showingPlcHdr/>
                <w15:appearance w15:val="hidden"/>
              </w:sdtPr>
              <w:sdtContent>
                <w:r>
                  <w:rPr>
                    <w:rFonts w:ascii="Times New Roman" w:eastAsia="Times New Roman" w:hAnsi="Times New Roman" w:cs="Times New Roman"/>
                  </w:rPr>
                  <w:t>Education</w:t>
                </w:r>
              </w:sdtContent>
            </w:sdt>
          </w:p>
        </w:tc>
      </w:tr>
      <w:tr w:rsidR="009B2602" w14:paraId="6DEAE531" w14:textId="77777777">
        <w:trPr>
          <w:trHeight w:val="2519"/>
        </w:trPr>
        <w:tc>
          <w:tcPr>
            <w:tcW w:w="5299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6D85EF47" w14:textId="77777777" w:rsidR="009B2602" w:rsidRDefault="00000000">
            <w:pPr>
              <w:pStyle w:val="NoSpacing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Motivated individual pursuing an exciting career opportunity within the software industry at a distinguished organization. Enthusiastic about leveraging my expertise, strong work ethic, and unwavering commitment to overcome obstacles and inspire creativity in a dynamic corporate setting. Dedicated to cultivating a thriving and enduring career by embracing ongoing learning and putting in persistent effort.</w:t>
            </w:r>
          </w:p>
        </w:tc>
        <w:tc>
          <w:tcPr>
            <w:tcW w:w="468" w:type="dxa"/>
            <w:vMerge/>
            <w:tcBorders>
              <w:left w:val="nil"/>
              <w:right w:val="nil"/>
            </w:tcBorders>
          </w:tcPr>
          <w:p w14:paraId="46395880" w14:textId="77777777" w:rsidR="009B2602" w:rsidRDefault="009B2602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21051206" w14:textId="77777777" w:rsidR="009B2602" w:rsidRDefault="00000000">
            <w:pPr>
              <w:pStyle w:val="Heading4"/>
              <w:spacing w:line="240" w:lineRule="auto"/>
              <w:rPr>
                <w:rFonts w:ascii="Times New Roman" w:eastAsia="Times New Roman" w:hAnsi="Times New Roman" w:cs="Times New Roman"/>
                <w:caps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aps w:val="0"/>
                <w:sz w:val="24"/>
                <w:szCs w:val="24"/>
              </w:rPr>
              <w:t>Bachelor of Computer Science (B.Sc.)</w:t>
            </w:r>
          </w:p>
          <w:p w14:paraId="5A913CC1" w14:textId="4F9CFDB8" w:rsidR="009B2602" w:rsidRDefault="00000000">
            <w:pPr>
              <w:pStyle w:val="Heading4"/>
              <w:spacing w:line="240" w:lineRule="auto"/>
              <w:rPr>
                <w:rFonts w:ascii="Times New Roman" w:eastAsia="Times New Roman" w:hAnsi="Times New Roman" w:cs="Times New Roman"/>
                <w:caps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aps w:val="0"/>
                <w:sz w:val="24"/>
                <w:szCs w:val="24"/>
              </w:rPr>
              <w:t>CGPA- 3.</w:t>
            </w:r>
            <w:r w:rsidR="00E1022A">
              <w:rPr>
                <w:rFonts w:ascii="Times New Roman" w:eastAsia="Times New Roman" w:hAnsi="Times New Roman" w:cs="Times New Roman"/>
                <w:caps w:val="0"/>
                <w:sz w:val="24"/>
                <w:szCs w:val="24"/>
              </w:rPr>
              <w:t>70</w:t>
            </w:r>
            <w:r>
              <w:rPr>
                <w:rFonts w:ascii="Times New Roman" w:eastAsia="Times New Roman" w:hAnsi="Times New Roman" w:cs="Times New Roman"/>
                <w:caps w:val="0"/>
                <w:sz w:val="24"/>
                <w:szCs w:val="24"/>
              </w:rPr>
              <w:t xml:space="preserve"> (till </w:t>
            </w:r>
            <w:r w:rsidR="00E1022A">
              <w:rPr>
                <w:rFonts w:ascii="Times New Roman" w:eastAsia="Times New Roman" w:hAnsi="Times New Roman" w:cs="Times New Roman"/>
                <w:caps w:val="0"/>
                <w:sz w:val="24"/>
                <w:szCs w:val="24"/>
              </w:rPr>
              <w:t>4</w:t>
            </w:r>
            <w:r>
              <w:rPr>
                <w:rFonts w:ascii="Times New Roman" w:eastAsia="Times New Roman" w:hAnsi="Times New Roman" w:cs="Times New Roman"/>
                <w:caps w:val="0"/>
                <w:sz w:val="24"/>
                <w:szCs w:val="24"/>
                <w:vertAlign w:val="superscript"/>
              </w:rPr>
              <w:t xml:space="preserve">th </w:t>
            </w:r>
            <w:r>
              <w:rPr>
                <w:rFonts w:ascii="Times New Roman" w:eastAsia="Times New Roman" w:hAnsi="Times New Roman" w:cs="Times New Roman"/>
                <w:caps w:val="0"/>
                <w:sz w:val="24"/>
                <w:szCs w:val="24"/>
              </w:rPr>
              <w:t>semester)</w:t>
            </w:r>
          </w:p>
          <w:p w14:paraId="10D4AA62" w14:textId="600FBE11" w:rsidR="009B2602" w:rsidRDefault="00000000">
            <w:pPr>
              <w:pStyle w:val="Heading4"/>
              <w:spacing w:line="240" w:lineRule="auto"/>
              <w:rPr>
                <w:rFonts w:ascii="Times New Roman" w:eastAsia="Times New Roman" w:hAnsi="Times New Roman" w:cs="Times New Roman"/>
                <w:caps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aps w:val="0"/>
                <w:sz w:val="24"/>
                <w:szCs w:val="24"/>
              </w:rPr>
              <w:t>Graduation- February 202</w:t>
            </w:r>
            <w:r w:rsidR="00E1022A">
              <w:rPr>
                <w:rFonts w:ascii="Times New Roman" w:eastAsia="Times New Roman" w:hAnsi="Times New Roman" w:cs="Times New Roman"/>
                <w:caps w:val="0"/>
                <w:sz w:val="24"/>
                <w:szCs w:val="24"/>
              </w:rPr>
              <w:t>5</w:t>
            </w:r>
            <w:r>
              <w:rPr>
                <w:rFonts w:ascii="Times New Roman" w:eastAsia="Times New Roman" w:hAnsi="Times New Roman" w:cs="Times New Roman"/>
                <w:caps w:val="0"/>
                <w:sz w:val="24"/>
                <w:szCs w:val="24"/>
              </w:rPr>
              <w:t>(Expected)</w:t>
            </w:r>
          </w:p>
          <w:p w14:paraId="49992527" w14:textId="77777777" w:rsidR="009B2602" w:rsidRDefault="00000000">
            <w:pPr>
              <w:pStyle w:val="Heading4"/>
              <w:spacing w:line="240" w:lineRule="auto"/>
              <w:rPr>
                <w:rFonts w:ascii="Times New Roman" w:eastAsia="Times New Roman" w:hAnsi="Times New Roman" w:cs="Times New Roman"/>
                <w:caps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aps w:val="0"/>
                <w:sz w:val="24"/>
                <w:szCs w:val="24"/>
              </w:rPr>
              <w:t>Khulna University of Engineering &amp; Technology (KUET)</w:t>
            </w:r>
          </w:p>
          <w:p w14:paraId="133321D0" w14:textId="77777777" w:rsidR="009B2602" w:rsidRDefault="00000000">
            <w:pPr>
              <w:pStyle w:val="Heading4"/>
              <w:spacing w:line="240" w:lineRule="auto"/>
              <w:rPr>
                <w:rFonts w:ascii="Times New Roman" w:eastAsia="Times New Roman" w:hAnsi="Times New Roman" w:cs="Times New Roman"/>
                <w:caps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aps w:val="0"/>
                <w:sz w:val="24"/>
                <w:szCs w:val="24"/>
              </w:rPr>
              <w:t>Khulna-9203, Bangladesh</w:t>
            </w:r>
          </w:p>
          <w:p w14:paraId="2BA4D778" w14:textId="77777777" w:rsidR="009B2602" w:rsidRDefault="009B2602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B2602" w14:paraId="2F0110F9" w14:textId="77777777">
        <w:trPr>
          <w:trHeight w:val="295"/>
        </w:trPr>
        <w:tc>
          <w:tcPr>
            <w:tcW w:w="5299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67677765" w14:textId="77777777" w:rsidR="009B2602" w:rsidRDefault="00000000">
            <w:pPr>
              <w:pStyle w:val="Heading3"/>
              <w:spacing w:line="240" w:lineRule="auto"/>
              <w:rPr>
                <w:rFonts w:ascii="Times New Roman" w:eastAsia="Times New Roman" w:hAnsi="Times New Roman" w:cs="Times New Roman"/>
              </w:rPr>
            </w:pPr>
            <w:sdt>
              <w:sdtPr>
                <w:rPr>
                  <w:rFonts w:ascii="Times New Roman" w:eastAsia="Times New Roman" w:hAnsi="Times New Roman" w:cs="Times New Roman"/>
                </w:rPr>
                <w:id w:val="1490835561"/>
                <w:placeholder>
                  <w:docPart w:val="{c379465e-9eea-4f99-958c-9e2141a814dd}"/>
                </w:placeholder>
                <w:temporary/>
                <w:showingPlcHdr/>
                <w15:appearance w15:val="hidden"/>
              </w:sdtPr>
              <w:sdtContent>
                <w:r>
                  <w:rPr>
                    <w:rFonts w:ascii="Times New Roman" w:eastAsia="Times New Roman" w:hAnsi="Times New Roman" w:cs="Times New Roman"/>
                  </w:rPr>
                  <w:t>Skills</w:t>
                </w:r>
              </w:sdtContent>
            </w:sdt>
          </w:p>
        </w:tc>
        <w:tc>
          <w:tcPr>
            <w:tcW w:w="468" w:type="dxa"/>
            <w:vMerge/>
            <w:tcBorders>
              <w:left w:val="nil"/>
              <w:right w:val="nil"/>
            </w:tcBorders>
          </w:tcPr>
          <w:p w14:paraId="075C3B6E" w14:textId="77777777" w:rsidR="009B2602" w:rsidRDefault="009B2602">
            <w:pPr>
              <w:pStyle w:val="NoSpacing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213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7860A75A" w14:textId="77777777" w:rsidR="009B2602" w:rsidRDefault="00000000">
            <w:pPr>
              <w:pStyle w:val="Heading3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aps w:val="0"/>
              </w:rPr>
              <w:t>MAJOR PROJECT(S) AND THESIS:</w:t>
            </w:r>
          </w:p>
        </w:tc>
      </w:tr>
      <w:tr w:rsidR="009B2602" w14:paraId="1F1A3536" w14:textId="77777777">
        <w:trPr>
          <w:trHeight w:val="4432"/>
        </w:trPr>
        <w:tc>
          <w:tcPr>
            <w:tcW w:w="5299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tbl>
            <w:tblPr>
              <w:tblStyle w:val="TableGrid"/>
              <w:tblpPr w:leftFromText="180" w:rightFromText="180" w:vertAnchor="text" w:horzAnchor="page" w:tblpX="97" w:tblpY="137"/>
              <w:tblOverlap w:val="never"/>
              <w:tblW w:w="502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564"/>
              <w:gridCol w:w="2458"/>
            </w:tblGrid>
            <w:tr w:rsidR="009B2602" w14:paraId="3B73AAEF" w14:textId="77777777">
              <w:trPr>
                <w:trHeight w:val="539"/>
              </w:trPr>
              <w:tc>
                <w:tcPr>
                  <w:tcW w:w="2564" w:type="dxa"/>
                  <w:shd w:val="clear" w:color="auto" w:fill="auto"/>
                </w:tcPr>
                <w:p w14:paraId="56F4DBE0" w14:textId="77777777" w:rsidR="009B2602" w:rsidRDefault="00000000">
                  <w:pPr>
                    <w:pStyle w:val="NoSpacing"/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Programming Language:</w:t>
                  </w:r>
                </w:p>
              </w:tc>
              <w:tc>
                <w:tcPr>
                  <w:tcW w:w="2458" w:type="dxa"/>
                  <w:shd w:val="clear" w:color="auto" w:fill="auto"/>
                </w:tcPr>
                <w:p w14:paraId="0AA3FBCB" w14:textId="042D8BB0" w:rsidR="009B2602" w:rsidRDefault="00000000">
                  <w:pPr>
                    <w:pStyle w:val="NoSpacing"/>
                    <w:spacing w:line="30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C(Expert), </w:t>
                  </w:r>
                  <w:proofErr w:type="gramStart"/>
                  <w:r w:rsidR="000C4D72">
                    <w:rPr>
                      <w:rFonts w:ascii="Times New Roman" w:hAnsi="Times New Roman" w:cs="Times New Roman"/>
                      <w:sz w:val="24"/>
                      <w:szCs w:val="24"/>
                    </w:rPr>
                    <w:t>C++(</w:t>
                  </w:r>
                  <w:proofErr w:type="gram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Expert), </w:t>
                  </w:r>
                  <w:r w:rsidR="000C4D72">
                    <w:rPr>
                      <w:rFonts w:ascii="Times New Roman" w:hAnsi="Times New Roman" w:cs="Times New Roman"/>
                      <w:sz w:val="24"/>
                      <w:szCs w:val="24"/>
                    </w:rPr>
                    <w:t>Python(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Moderate),</w:t>
                  </w:r>
                </w:p>
                <w:p w14:paraId="4FFF3EF0" w14:textId="77777777" w:rsidR="009B2602" w:rsidRDefault="00000000">
                  <w:pPr>
                    <w:pStyle w:val="NoSpacing"/>
                    <w:spacing w:line="30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JAVA(Moderate),</w:t>
                  </w:r>
                </w:p>
                <w:p w14:paraId="0E1E4CC4" w14:textId="77777777" w:rsidR="009B2602" w:rsidRDefault="00000000">
                  <w:pPr>
                    <w:pStyle w:val="NoSpacing"/>
                    <w:spacing w:line="30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Swift(</w:t>
                  </w:r>
                  <w:proofErr w:type="gram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Moderate)</w:t>
                  </w:r>
                </w:p>
              </w:tc>
            </w:tr>
            <w:tr w:rsidR="009B2602" w14:paraId="5C69EADC" w14:textId="77777777">
              <w:trPr>
                <w:trHeight w:val="58"/>
              </w:trPr>
              <w:tc>
                <w:tcPr>
                  <w:tcW w:w="2564" w:type="dxa"/>
                  <w:shd w:val="clear" w:color="auto" w:fill="auto"/>
                </w:tcPr>
                <w:p w14:paraId="5F716159" w14:textId="77777777" w:rsidR="009B2602" w:rsidRDefault="00000000">
                  <w:pPr>
                    <w:pStyle w:val="NoSpacing"/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Web Developing:</w:t>
                  </w:r>
                </w:p>
              </w:tc>
              <w:tc>
                <w:tcPr>
                  <w:tcW w:w="2458" w:type="dxa"/>
                  <w:shd w:val="clear" w:color="auto" w:fill="auto"/>
                </w:tcPr>
                <w:p w14:paraId="1BB07AF6" w14:textId="395E5B44" w:rsidR="00E1022A" w:rsidRDefault="00000000">
                  <w:pPr>
                    <w:pStyle w:val="NoSpacing"/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Asp.NET</w:t>
                  </w:r>
                  <w:r w:rsidR="00E1022A">
                    <w:rPr>
                      <w:rFonts w:ascii="Times New Roman" w:hAnsi="Times New Roman" w:cs="Times New Roman"/>
                      <w:sz w:val="24"/>
                      <w:szCs w:val="24"/>
                    </w:rPr>
                    <w:t>, PHP,</w:t>
                  </w:r>
                  <w:r w:rsidR="000C4D7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E1022A">
                    <w:rPr>
                      <w:rFonts w:ascii="Times New Roman" w:hAnsi="Times New Roman" w:cs="Times New Roman"/>
                      <w:sz w:val="24"/>
                      <w:szCs w:val="24"/>
                    </w:rPr>
                    <w:t>Laravel</w:t>
                  </w:r>
                </w:p>
              </w:tc>
            </w:tr>
            <w:tr w:rsidR="009B2602" w14:paraId="5664EF84" w14:textId="77777777">
              <w:trPr>
                <w:trHeight w:val="143"/>
              </w:trPr>
              <w:tc>
                <w:tcPr>
                  <w:tcW w:w="2564" w:type="dxa"/>
                  <w:shd w:val="clear" w:color="auto" w:fill="auto"/>
                </w:tcPr>
                <w:p w14:paraId="6663DC4D" w14:textId="77777777" w:rsidR="009B2602" w:rsidRDefault="00000000">
                  <w:pPr>
                    <w:pStyle w:val="NoSpacing"/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Mobile Apps:</w:t>
                  </w:r>
                </w:p>
              </w:tc>
              <w:tc>
                <w:tcPr>
                  <w:tcW w:w="2458" w:type="dxa"/>
                  <w:shd w:val="clear" w:color="auto" w:fill="auto"/>
                </w:tcPr>
                <w:p w14:paraId="200762C5" w14:textId="62549350" w:rsidR="009B2602" w:rsidRDefault="000C4D72">
                  <w:pPr>
                    <w:pStyle w:val="NoSpacing"/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Android(</w:t>
                  </w:r>
                  <w:proofErr w:type="gramEnd"/>
                  <w:r w:rsidR="0000000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Java) </w:t>
                  </w:r>
                </w:p>
              </w:tc>
            </w:tr>
            <w:tr w:rsidR="009B2602" w14:paraId="7F3097D7" w14:textId="77777777">
              <w:trPr>
                <w:trHeight w:val="58"/>
              </w:trPr>
              <w:tc>
                <w:tcPr>
                  <w:tcW w:w="2564" w:type="dxa"/>
                  <w:shd w:val="clear" w:color="auto" w:fill="auto"/>
                </w:tcPr>
                <w:p w14:paraId="79456D85" w14:textId="77777777" w:rsidR="009B2602" w:rsidRDefault="00000000">
                  <w:pPr>
                    <w:pStyle w:val="NoSpacing"/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Operation System:</w:t>
                  </w:r>
                </w:p>
              </w:tc>
              <w:tc>
                <w:tcPr>
                  <w:tcW w:w="2458" w:type="dxa"/>
                  <w:shd w:val="clear" w:color="auto" w:fill="auto"/>
                </w:tcPr>
                <w:p w14:paraId="265DFFF1" w14:textId="61A43CA0" w:rsidR="009B2602" w:rsidRDefault="00000000">
                  <w:pPr>
                    <w:pStyle w:val="NoSpacing"/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Windows(</w:t>
                  </w:r>
                  <w:proofErr w:type="gram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Moderate)</w:t>
                  </w:r>
                </w:p>
              </w:tc>
            </w:tr>
            <w:tr w:rsidR="009B2602" w14:paraId="4B07B8A9" w14:textId="77777777">
              <w:trPr>
                <w:trHeight w:val="58"/>
              </w:trPr>
              <w:tc>
                <w:tcPr>
                  <w:tcW w:w="2564" w:type="dxa"/>
                  <w:shd w:val="clear" w:color="auto" w:fill="auto"/>
                </w:tcPr>
                <w:p w14:paraId="063E0467" w14:textId="77777777" w:rsidR="009B2602" w:rsidRDefault="00000000">
                  <w:pPr>
                    <w:pStyle w:val="NoSpacing"/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Others:</w:t>
                  </w:r>
                </w:p>
              </w:tc>
              <w:tc>
                <w:tcPr>
                  <w:tcW w:w="2458" w:type="dxa"/>
                  <w:shd w:val="clear" w:color="auto" w:fill="auto"/>
                </w:tcPr>
                <w:p w14:paraId="143B891C" w14:textId="77777777" w:rsidR="009B2602" w:rsidRDefault="00000000">
                  <w:pPr>
                    <w:pStyle w:val="NoSpacing"/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SQL, Git</w:t>
                  </w:r>
                </w:p>
              </w:tc>
            </w:tr>
          </w:tbl>
          <w:p w14:paraId="0243FBCC" w14:textId="77777777" w:rsidR="009B2602" w:rsidRDefault="009B260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" w:type="dxa"/>
            <w:vMerge/>
            <w:tcBorders>
              <w:left w:val="nil"/>
              <w:right w:val="nil"/>
            </w:tcBorders>
          </w:tcPr>
          <w:p w14:paraId="051F70C5" w14:textId="77777777" w:rsidR="009B2602" w:rsidRDefault="009B2602">
            <w:pPr>
              <w:pStyle w:val="NoSpacing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213" w:type="dxa"/>
            <w:vMerge w:val="restart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7DBFD482" w14:textId="77777777" w:rsidR="009B2602" w:rsidRDefault="009B2602">
            <w:pPr>
              <w:pStyle w:val="NoSpacing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14:paraId="43487A85" w14:textId="5C28FC96" w:rsidR="009B2602" w:rsidRDefault="00460082">
            <w:pPr>
              <w:pStyle w:val="NoSpacing"/>
              <w:rPr>
                <w:rStyle w:val="Hyperlink"/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Style w:val="Hyperlink"/>
                <w:rFonts w:ascii="Times New Roman" w:hAnsi="Times New Roman" w:cs="Times New Roman"/>
                <w:b/>
                <w:bCs/>
                <w:sz w:val="24"/>
                <w:szCs w:val="24"/>
              </w:rPr>
              <w:t>Railway Management System</w:t>
            </w:r>
          </w:p>
          <w:p w14:paraId="4E912924" w14:textId="063ECB18" w:rsidR="009B2602" w:rsidRDefault="00000000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Technologies-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460082">
              <w:rPr>
                <w:rFonts w:ascii="Times New Roman" w:eastAsia="Times New Roman" w:hAnsi="Times New Roman" w:cs="Times New Roman"/>
                <w:sz w:val="24"/>
                <w:szCs w:val="24"/>
              </w:rPr>
              <w:t>Android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="00460082">
              <w:rPr>
                <w:rFonts w:ascii="Times New Roman" w:eastAsia="Times New Roman" w:hAnsi="Times New Roman"/>
                <w:sz w:val="24"/>
                <w:szCs w:val="24"/>
              </w:rPr>
              <w:t>java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), API, Firebase</w:t>
            </w:r>
          </w:p>
          <w:p w14:paraId="31E42857" w14:textId="5CF4B40E" w:rsidR="009B2602" w:rsidRDefault="00460082">
            <w:pPr>
              <w:pStyle w:val="NoSpacing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There are two type of login system, one is admin side and the other is user side. As an admin, He can update, delete, the train schedule between two </w:t>
            </w:r>
            <w:r w:rsidR="000C5866">
              <w:rPr>
                <w:rFonts w:ascii="Times New Roman" w:eastAsia="Times New Roman" w:hAnsi="Times New Roman"/>
                <w:sz w:val="24"/>
                <w:szCs w:val="24"/>
              </w:rPr>
              <w:t>stations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. I also use payment gateway using master card.</w:t>
            </w:r>
          </w:p>
          <w:p w14:paraId="18EC586A" w14:textId="77777777" w:rsidR="009B2602" w:rsidRDefault="009B2602">
            <w:pPr>
              <w:pStyle w:val="NoSpacing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14:paraId="3E08A6EF" w14:textId="48A88692" w:rsidR="009B2602" w:rsidRDefault="00460082">
            <w:pPr>
              <w:pStyle w:val="NoSpacing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Style w:val="Hyperlink"/>
                <w:rFonts w:ascii="Times New Roman" w:hAnsi="Times New Roman" w:cs="Times New Roman"/>
                <w:b/>
                <w:bCs/>
                <w:sz w:val="24"/>
                <w:szCs w:val="24"/>
              </w:rPr>
              <w:t>Blood Bank Management</w:t>
            </w:r>
          </w:p>
          <w:p w14:paraId="6CF90327" w14:textId="2C38F8C0" w:rsidR="009B2602" w:rsidRDefault="00000000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Technologies- </w:t>
            </w:r>
            <w:r w:rsidR="004600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OOP in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C++</w:t>
            </w:r>
          </w:p>
          <w:p w14:paraId="60F73E7F" w14:textId="0223DFCE" w:rsidR="00460082" w:rsidRDefault="00460082">
            <w:pPr>
              <w:pStyle w:val="NoSpacing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 my project I implemented all OOP concept Encapsulation, Polymorphism, Inheritance, Abstraction.</w:t>
            </w:r>
          </w:p>
          <w:p w14:paraId="5C3D3531" w14:textId="77777777" w:rsidR="009B2602" w:rsidRDefault="009B2602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32E830D" w14:textId="7B44EE7C" w:rsidR="009B2602" w:rsidRDefault="00F44C69">
            <w:pPr>
              <w:pStyle w:val="NoSpacing"/>
              <w:spacing w:line="276" w:lineRule="auto"/>
              <w:rPr>
                <w:rStyle w:val="Hyperlink"/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Style w:val="Hyperlink"/>
                <w:rFonts w:ascii="Times New Roman" w:hAnsi="Times New Roman" w:cs="Times New Roman"/>
                <w:b/>
                <w:bCs/>
                <w:sz w:val="24"/>
                <w:szCs w:val="24"/>
              </w:rPr>
              <w:t>G</w:t>
            </w:r>
            <w:r w:rsidRPr="00F44C69">
              <w:rPr>
                <w:rStyle w:val="Hyperlink"/>
                <w:rFonts w:ascii="Times New Roman" w:hAnsi="Times New Roman" w:cs="Times New Roman"/>
                <w:b/>
                <w:bCs/>
                <w:sz w:val="24"/>
                <w:szCs w:val="24"/>
              </w:rPr>
              <w:t>rocery</w:t>
            </w:r>
            <w:r>
              <w:rPr>
                <w:rStyle w:val="Hyperlink"/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Shopping</w:t>
            </w:r>
          </w:p>
          <w:p w14:paraId="1A6652EE" w14:textId="67DDCB4E" w:rsidR="009B2602" w:rsidRDefault="00000000">
            <w:pPr>
              <w:pStyle w:val="NoSpacing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Technologies- </w:t>
            </w:r>
            <w:r w:rsidR="000C586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PHP, </w:t>
            </w:r>
            <w:r w:rsidR="00F44C69" w:rsidRPr="000C586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L</w:t>
            </w:r>
            <w:r w:rsidR="000C5866" w:rsidRPr="000C586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</w:t>
            </w:r>
            <w:r w:rsidR="00F44C69" w:rsidRPr="000C586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ravel</w:t>
            </w:r>
          </w:p>
          <w:p w14:paraId="628839B1" w14:textId="48911664" w:rsidR="009B2602" w:rsidRDefault="000C5866">
            <w:pPr>
              <w:pStyle w:val="NoSpacing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  <w:r w:rsidRPr="000C5866">
              <w:rPr>
                <w:rFonts w:ascii="Times New Roman" w:eastAsia="Times New Roman" w:hAnsi="Times New Roman"/>
                <w:sz w:val="24"/>
                <w:szCs w:val="24"/>
              </w:rPr>
              <w:t xml:space="preserve"> sleek grocery shopping web app with Laravel. </w:t>
            </w:r>
            <w:r>
              <w:t xml:space="preserve"> </w:t>
            </w:r>
            <w:r w:rsidRPr="000C5866">
              <w:rPr>
                <w:rFonts w:ascii="Times New Roman" w:eastAsia="Times New Roman" w:hAnsi="Times New Roman"/>
                <w:sz w:val="24"/>
                <w:szCs w:val="24"/>
              </w:rPr>
              <w:t>Users register, browse a detailed catalog, and enjoy smooth checkout.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Pr="000C5866">
              <w:rPr>
                <w:rFonts w:ascii="Times New Roman" w:eastAsia="Times New Roman" w:hAnsi="Times New Roman"/>
                <w:sz w:val="24"/>
                <w:szCs w:val="24"/>
              </w:rPr>
              <w:t>Features: responsive design, search, reviews, promotions. Emphasizes security, analytics, multilingual support. Offers top-notch customer support and notifications for an efficient shopping experience.</w:t>
            </w:r>
          </w:p>
        </w:tc>
      </w:tr>
      <w:tr w:rsidR="009B2602" w14:paraId="2E891F05" w14:textId="77777777">
        <w:trPr>
          <w:trHeight w:val="117"/>
        </w:trPr>
        <w:tc>
          <w:tcPr>
            <w:tcW w:w="5299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4B782066" w14:textId="77777777" w:rsidR="009B2602" w:rsidRDefault="00000000">
            <w:pPr>
              <w:spacing w:line="24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CO-CURRICULAR ACTIVITIES</w:t>
            </w:r>
          </w:p>
        </w:tc>
        <w:tc>
          <w:tcPr>
            <w:tcW w:w="468" w:type="dxa"/>
            <w:vMerge/>
            <w:tcBorders>
              <w:left w:val="nil"/>
              <w:right w:val="nil"/>
            </w:tcBorders>
          </w:tcPr>
          <w:p w14:paraId="5A7FC358" w14:textId="77777777" w:rsidR="009B2602" w:rsidRDefault="009B2602">
            <w:pPr>
              <w:pStyle w:val="NoSpacing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213" w:type="dxa"/>
            <w:vMerge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7275DC16" w14:textId="77777777" w:rsidR="009B2602" w:rsidRDefault="009B2602">
            <w:pPr>
              <w:pStyle w:val="Heading3"/>
              <w:spacing w:line="240" w:lineRule="auto"/>
              <w:rPr>
                <w:rFonts w:ascii="Times New Roman" w:eastAsia="Times New Roman" w:hAnsi="Times New Roman" w:cs="Times New Roman"/>
                <w:szCs w:val="32"/>
              </w:rPr>
            </w:pPr>
          </w:p>
        </w:tc>
      </w:tr>
      <w:tr w:rsidR="009B2602" w14:paraId="629772E8" w14:textId="77777777">
        <w:trPr>
          <w:trHeight w:val="2566"/>
        </w:trPr>
        <w:tc>
          <w:tcPr>
            <w:tcW w:w="5299" w:type="dxa"/>
            <w:vMerge w:val="restart"/>
            <w:tcBorders>
              <w:top w:val="single" w:sz="12" w:space="0" w:color="auto"/>
              <w:left w:val="nil"/>
              <w:right w:val="nil"/>
            </w:tcBorders>
          </w:tcPr>
          <w:tbl>
            <w:tblPr>
              <w:tblStyle w:val="TableGrid"/>
              <w:tblpPr w:leftFromText="180" w:rightFromText="180" w:vertAnchor="text" w:horzAnchor="page" w:tblpX="97" w:tblpY="134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506"/>
              <w:gridCol w:w="2506"/>
            </w:tblGrid>
            <w:tr w:rsidR="009B2602" w14:paraId="36158A57" w14:textId="77777777" w:rsidTr="000C5866">
              <w:tc>
                <w:tcPr>
                  <w:tcW w:w="2506" w:type="dxa"/>
                </w:tcPr>
                <w:p w14:paraId="5D77D35D" w14:textId="23C129EC" w:rsidR="009B2602" w:rsidRDefault="00F44C69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Member</w:t>
                  </w:r>
                </w:p>
              </w:tc>
              <w:tc>
                <w:tcPr>
                  <w:tcW w:w="2506" w:type="dxa"/>
                </w:tcPr>
                <w:p w14:paraId="58F47ABD" w14:textId="0504E02C" w:rsidR="009B2602" w:rsidRDefault="00F44C69">
                  <w:pPr>
                    <w:spacing w:line="240" w:lineRule="auto"/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April</w:t>
                  </w:r>
                  <w:r w:rsidR="0000000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202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  <w:r w:rsidR="0000000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- present</w:t>
                  </w:r>
                </w:p>
              </w:tc>
            </w:tr>
            <w:tr w:rsidR="009B2602" w14:paraId="7C063435" w14:textId="77777777" w:rsidTr="000C5866">
              <w:tc>
                <w:tcPr>
                  <w:tcW w:w="2506" w:type="dxa"/>
                </w:tcPr>
                <w:p w14:paraId="7368F1BC" w14:textId="77777777" w:rsidR="009B2602" w:rsidRDefault="00000000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Hardware Acceleration Club of KUET (HACK)</w:t>
                  </w:r>
                </w:p>
              </w:tc>
              <w:tc>
                <w:tcPr>
                  <w:tcW w:w="2506" w:type="dxa"/>
                </w:tcPr>
                <w:p w14:paraId="1C0EBA1A" w14:textId="77777777" w:rsidR="009B2602" w:rsidRDefault="00000000">
                  <w:pPr>
                    <w:spacing w:line="240" w:lineRule="auto"/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KUET</w:t>
                  </w:r>
                </w:p>
              </w:tc>
            </w:tr>
            <w:tr w:rsidR="00F44C69" w14:paraId="2BBCFFB5" w14:textId="77777777" w:rsidTr="000C5866">
              <w:trPr>
                <w:trHeight w:val="122"/>
              </w:trPr>
              <w:tc>
                <w:tcPr>
                  <w:tcW w:w="2506" w:type="dxa"/>
                </w:tcPr>
                <w:p w14:paraId="6E087C5F" w14:textId="77777777" w:rsidR="00F44C69" w:rsidRDefault="00F44C69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506" w:type="dxa"/>
                </w:tcPr>
                <w:p w14:paraId="56984C89" w14:textId="77777777" w:rsidR="00F44C69" w:rsidRDefault="00F44C69">
                  <w:pPr>
                    <w:spacing w:line="240" w:lineRule="auto"/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F44C69" w14:paraId="3343BABE" w14:textId="77777777" w:rsidTr="000C5866">
              <w:tc>
                <w:tcPr>
                  <w:tcW w:w="2506" w:type="dxa"/>
                </w:tcPr>
                <w:p w14:paraId="70A8EAB6" w14:textId="3207ADA3" w:rsidR="00F44C69" w:rsidRDefault="00F44C69" w:rsidP="00F44C69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Member</w:t>
                  </w:r>
                </w:p>
              </w:tc>
              <w:tc>
                <w:tcPr>
                  <w:tcW w:w="2506" w:type="dxa"/>
                </w:tcPr>
                <w:p w14:paraId="1B414D6B" w14:textId="00F6AA7D" w:rsidR="00F44C69" w:rsidRDefault="00F44C69" w:rsidP="00F44C69">
                  <w:pPr>
                    <w:spacing w:line="240" w:lineRule="auto"/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April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202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- present</w:t>
                  </w:r>
                </w:p>
              </w:tc>
            </w:tr>
            <w:tr w:rsidR="00F44C69" w14:paraId="379B50A0" w14:textId="77777777" w:rsidTr="000C5866">
              <w:tc>
                <w:tcPr>
                  <w:tcW w:w="2506" w:type="dxa"/>
                </w:tcPr>
                <w:p w14:paraId="133D7AC3" w14:textId="08376B35" w:rsidR="00F44C69" w:rsidRDefault="00F44C69" w:rsidP="00F44C69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Special Group Interested in Programming Contest (SGIPC)</w:t>
                  </w:r>
                </w:p>
              </w:tc>
              <w:tc>
                <w:tcPr>
                  <w:tcW w:w="2506" w:type="dxa"/>
                </w:tcPr>
                <w:p w14:paraId="389B4463" w14:textId="3C5325BE" w:rsidR="00F44C69" w:rsidRDefault="00F44C69" w:rsidP="00F44C69">
                  <w:pPr>
                    <w:spacing w:line="240" w:lineRule="auto"/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KUET</w:t>
                  </w:r>
                </w:p>
              </w:tc>
            </w:tr>
          </w:tbl>
          <w:p w14:paraId="150DE15F" w14:textId="77777777" w:rsidR="009B2602" w:rsidRDefault="009B260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" w:type="dxa"/>
            <w:vMerge/>
            <w:tcBorders>
              <w:left w:val="nil"/>
              <w:right w:val="nil"/>
            </w:tcBorders>
          </w:tcPr>
          <w:p w14:paraId="508BC6C3" w14:textId="77777777" w:rsidR="009B2602" w:rsidRDefault="009B260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3" w:type="dxa"/>
            <w:vMerge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1D550B19" w14:textId="77777777" w:rsidR="009B2602" w:rsidRDefault="009B26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B2602" w14:paraId="6557B215" w14:textId="77777777">
        <w:trPr>
          <w:trHeight w:val="135"/>
        </w:trPr>
        <w:tc>
          <w:tcPr>
            <w:tcW w:w="5299" w:type="dxa"/>
            <w:vMerge/>
            <w:tcBorders>
              <w:left w:val="nil"/>
              <w:right w:val="nil"/>
            </w:tcBorders>
          </w:tcPr>
          <w:p w14:paraId="67200A4B" w14:textId="77777777" w:rsidR="009B2602" w:rsidRDefault="009B2602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68" w:type="dxa"/>
            <w:vMerge/>
            <w:tcBorders>
              <w:left w:val="nil"/>
              <w:right w:val="nil"/>
            </w:tcBorders>
          </w:tcPr>
          <w:p w14:paraId="5337BB2F" w14:textId="77777777" w:rsidR="009B2602" w:rsidRDefault="009B2602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213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1C14CF0C" w14:textId="77777777" w:rsidR="009B2602" w:rsidRDefault="00000000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PUBLICATIONS</w:t>
            </w:r>
          </w:p>
        </w:tc>
      </w:tr>
      <w:tr w:rsidR="009B2602" w14:paraId="06A2494E" w14:textId="77777777">
        <w:trPr>
          <w:trHeight w:val="1859"/>
        </w:trPr>
        <w:tc>
          <w:tcPr>
            <w:tcW w:w="5299" w:type="dxa"/>
            <w:vMerge/>
            <w:tcBorders>
              <w:left w:val="nil"/>
              <w:bottom w:val="nil"/>
              <w:right w:val="nil"/>
            </w:tcBorders>
          </w:tcPr>
          <w:p w14:paraId="7057CEB4" w14:textId="77777777" w:rsidR="009B2602" w:rsidRDefault="009B260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" w:type="dxa"/>
            <w:vMerge/>
            <w:tcBorders>
              <w:left w:val="nil"/>
              <w:bottom w:val="nil"/>
              <w:right w:val="nil"/>
            </w:tcBorders>
          </w:tcPr>
          <w:p w14:paraId="73A1D1FD" w14:textId="77777777" w:rsidR="009B2602" w:rsidRDefault="009B2602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21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66A297B1" w14:textId="41862315" w:rsidR="009B2602" w:rsidRDefault="009B260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AE2ED4F" w14:textId="77777777" w:rsidR="009B2602" w:rsidRDefault="009B2602">
      <w:pPr>
        <w:rPr>
          <w:rFonts w:ascii="Times New Roman" w:hAnsi="Times New Roman" w:cs="Times New Roman"/>
          <w:sz w:val="24"/>
          <w:szCs w:val="24"/>
        </w:rPr>
      </w:pPr>
    </w:p>
    <w:p w14:paraId="0EB6BD7A" w14:textId="77777777" w:rsidR="009B2602" w:rsidRDefault="009B2602"/>
    <w:tbl>
      <w:tblPr>
        <w:tblStyle w:val="TableGrid"/>
        <w:tblpPr w:leftFromText="180" w:rightFromText="180" w:vertAnchor="text" w:tblpX="11007" w:tblpY="-2263"/>
        <w:tblOverlap w:val="never"/>
        <w:tblW w:w="130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302"/>
      </w:tblGrid>
      <w:tr w:rsidR="009B2602" w14:paraId="0BD113D5" w14:textId="77777777">
        <w:trPr>
          <w:trHeight w:val="30"/>
        </w:trPr>
        <w:tc>
          <w:tcPr>
            <w:tcW w:w="1302" w:type="dxa"/>
          </w:tcPr>
          <w:p w14:paraId="138FB9A1" w14:textId="77777777" w:rsidR="009B2602" w:rsidRDefault="009B2602"/>
        </w:tc>
      </w:tr>
    </w:tbl>
    <w:p w14:paraId="6EF28AA6" w14:textId="77777777" w:rsidR="009B2602" w:rsidRDefault="009B2602"/>
    <w:sectPr w:rsidR="009B2602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7" w:h="16839"/>
      <w:pgMar w:top="720" w:right="720" w:bottom="288" w:left="1008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35B47C" w14:textId="77777777" w:rsidR="00A020FB" w:rsidRDefault="00A020FB">
      <w:pPr>
        <w:spacing w:line="240" w:lineRule="auto"/>
      </w:pPr>
      <w:r>
        <w:separator/>
      </w:r>
    </w:p>
  </w:endnote>
  <w:endnote w:type="continuationSeparator" w:id="0">
    <w:p w14:paraId="0FEEC5D9" w14:textId="77777777" w:rsidR="00A020FB" w:rsidRDefault="00A020F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699286" w14:textId="77777777" w:rsidR="009B2602" w:rsidRDefault="009B260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A58623" w14:textId="77777777" w:rsidR="009B2602" w:rsidRDefault="009B260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BE2F1D" w14:textId="77777777" w:rsidR="009B2602" w:rsidRDefault="009B26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00C957" w14:textId="77777777" w:rsidR="00A020FB" w:rsidRDefault="00A020FB">
      <w:r>
        <w:separator/>
      </w:r>
    </w:p>
  </w:footnote>
  <w:footnote w:type="continuationSeparator" w:id="0">
    <w:p w14:paraId="06F35762" w14:textId="77777777" w:rsidR="00A020FB" w:rsidRDefault="00A020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FF294" w14:textId="77777777" w:rsidR="009B2602" w:rsidRDefault="009B260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0E0E54" w14:textId="77777777" w:rsidR="009B2602" w:rsidRDefault="009B260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DA3A41" w14:textId="77777777" w:rsidR="009B2602" w:rsidRDefault="009B260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ListNumber5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ListNumber4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ListBullet5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ListBullet4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num w:numId="1" w16cid:durableId="1360741342">
    <w:abstractNumId w:val="9"/>
  </w:num>
  <w:num w:numId="2" w16cid:durableId="1910995677">
    <w:abstractNumId w:val="7"/>
  </w:num>
  <w:num w:numId="3" w16cid:durableId="1903323488">
    <w:abstractNumId w:val="6"/>
  </w:num>
  <w:num w:numId="4" w16cid:durableId="401830050">
    <w:abstractNumId w:val="5"/>
  </w:num>
  <w:num w:numId="5" w16cid:durableId="557516299">
    <w:abstractNumId w:val="4"/>
  </w:num>
  <w:num w:numId="6" w16cid:durableId="1888485759">
    <w:abstractNumId w:val="8"/>
  </w:num>
  <w:num w:numId="7" w16cid:durableId="432290783">
    <w:abstractNumId w:val="3"/>
  </w:num>
  <w:num w:numId="8" w16cid:durableId="2023238343">
    <w:abstractNumId w:val="2"/>
  </w:num>
  <w:num w:numId="9" w16cid:durableId="821895304">
    <w:abstractNumId w:val="1"/>
  </w:num>
  <w:num w:numId="10" w16cid:durableId="1193488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32342"/>
    <w:rsid w:val="00042687"/>
    <w:rsid w:val="00050817"/>
    <w:rsid w:val="0007192B"/>
    <w:rsid w:val="00091382"/>
    <w:rsid w:val="000A07DA"/>
    <w:rsid w:val="000A2BFA"/>
    <w:rsid w:val="000A5CBC"/>
    <w:rsid w:val="000B0619"/>
    <w:rsid w:val="000B61CA"/>
    <w:rsid w:val="000C479A"/>
    <w:rsid w:val="000C4D72"/>
    <w:rsid w:val="000C5866"/>
    <w:rsid w:val="000F7610"/>
    <w:rsid w:val="001140EB"/>
    <w:rsid w:val="00114ED7"/>
    <w:rsid w:val="001300CA"/>
    <w:rsid w:val="00140B0E"/>
    <w:rsid w:val="00172A27"/>
    <w:rsid w:val="00194122"/>
    <w:rsid w:val="001954F3"/>
    <w:rsid w:val="001A5CA9"/>
    <w:rsid w:val="001B2AC1"/>
    <w:rsid w:val="001B403A"/>
    <w:rsid w:val="001F0205"/>
    <w:rsid w:val="001F4583"/>
    <w:rsid w:val="001F67A0"/>
    <w:rsid w:val="00217980"/>
    <w:rsid w:val="002234C8"/>
    <w:rsid w:val="00244AB5"/>
    <w:rsid w:val="00271662"/>
    <w:rsid w:val="0027404F"/>
    <w:rsid w:val="00290AAA"/>
    <w:rsid w:val="00293B83"/>
    <w:rsid w:val="002A3311"/>
    <w:rsid w:val="002B02AF"/>
    <w:rsid w:val="002B091C"/>
    <w:rsid w:val="002C2CDD"/>
    <w:rsid w:val="002D45C6"/>
    <w:rsid w:val="002F03FA"/>
    <w:rsid w:val="00313E86"/>
    <w:rsid w:val="00333CD3"/>
    <w:rsid w:val="00340365"/>
    <w:rsid w:val="00342B64"/>
    <w:rsid w:val="00364079"/>
    <w:rsid w:val="00381AFF"/>
    <w:rsid w:val="003C5528"/>
    <w:rsid w:val="003D03E5"/>
    <w:rsid w:val="003F5A16"/>
    <w:rsid w:val="004077FB"/>
    <w:rsid w:val="004244FF"/>
    <w:rsid w:val="00424DD9"/>
    <w:rsid w:val="004305E4"/>
    <w:rsid w:val="00460082"/>
    <w:rsid w:val="0046104A"/>
    <w:rsid w:val="004717C5"/>
    <w:rsid w:val="0049709D"/>
    <w:rsid w:val="004A24CC"/>
    <w:rsid w:val="004A68FA"/>
    <w:rsid w:val="004D2F30"/>
    <w:rsid w:val="00523479"/>
    <w:rsid w:val="00543DB7"/>
    <w:rsid w:val="005729B0"/>
    <w:rsid w:val="00583E4F"/>
    <w:rsid w:val="0059292C"/>
    <w:rsid w:val="005A260E"/>
    <w:rsid w:val="00634230"/>
    <w:rsid w:val="00641630"/>
    <w:rsid w:val="00684488"/>
    <w:rsid w:val="006A3CE7"/>
    <w:rsid w:val="006A7746"/>
    <w:rsid w:val="006C4C50"/>
    <w:rsid w:val="006D76B1"/>
    <w:rsid w:val="00713050"/>
    <w:rsid w:val="00741125"/>
    <w:rsid w:val="00746F7F"/>
    <w:rsid w:val="007569C1"/>
    <w:rsid w:val="00763832"/>
    <w:rsid w:val="00765244"/>
    <w:rsid w:val="00772919"/>
    <w:rsid w:val="00783EC4"/>
    <w:rsid w:val="007D2696"/>
    <w:rsid w:val="007D2FD2"/>
    <w:rsid w:val="007D406E"/>
    <w:rsid w:val="007D6458"/>
    <w:rsid w:val="00811117"/>
    <w:rsid w:val="00823C54"/>
    <w:rsid w:val="00841146"/>
    <w:rsid w:val="008515DC"/>
    <w:rsid w:val="0088504C"/>
    <w:rsid w:val="0089382B"/>
    <w:rsid w:val="00894C42"/>
    <w:rsid w:val="008A1907"/>
    <w:rsid w:val="008C6BCA"/>
    <w:rsid w:val="008C7B50"/>
    <w:rsid w:val="008E4B30"/>
    <w:rsid w:val="008E668B"/>
    <w:rsid w:val="00906BEE"/>
    <w:rsid w:val="009243E7"/>
    <w:rsid w:val="00985D58"/>
    <w:rsid w:val="009B2602"/>
    <w:rsid w:val="009B3C40"/>
    <w:rsid w:val="009B602E"/>
    <w:rsid w:val="009F7AD9"/>
    <w:rsid w:val="00A020FB"/>
    <w:rsid w:val="00A42540"/>
    <w:rsid w:val="00A50939"/>
    <w:rsid w:val="00A83413"/>
    <w:rsid w:val="00AA6A40"/>
    <w:rsid w:val="00AA75F6"/>
    <w:rsid w:val="00AB23ED"/>
    <w:rsid w:val="00AB5125"/>
    <w:rsid w:val="00AC116A"/>
    <w:rsid w:val="00AD00FD"/>
    <w:rsid w:val="00AD079F"/>
    <w:rsid w:val="00AE2B4C"/>
    <w:rsid w:val="00AF0A8E"/>
    <w:rsid w:val="00AF73E0"/>
    <w:rsid w:val="00B27019"/>
    <w:rsid w:val="00B41D20"/>
    <w:rsid w:val="00B5664D"/>
    <w:rsid w:val="00B64210"/>
    <w:rsid w:val="00B76A83"/>
    <w:rsid w:val="00B8151A"/>
    <w:rsid w:val="00BA5B40"/>
    <w:rsid w:val="00BD0206"/>
    <w:rsid w:val="00BD4C51"/>
    <w:rsid w:val="00C06CD8"/>
    <w:rsid w:val="00C2098A"/>
    <w:rsid w:val="00C27DB4"/>
    <w:rsid w:val="00C27F01"/>
    <w:rsid w:val="00C5444A"/>
    <w:rsid w:val="00C612DA"/>
    <w:rsid w:val="00C62C50"/>
    <w:rsid w:val="00C7741E"/>
    <w:rsid w:val="00C83FFB"/>
    <w:rsid w:val="00C85CEC"/>
    <w:rsid w:val="00C875AB"/>
    <w:rsid w:val="00C957D3"/>
    <w:rsid w:val="00C96E48"/>
    <w:rsid w:val="00CA3DF1"/>
    <w:rsid w:val="00CA4581"/>
    <w:rsid w:val="00CD7805"/>
    <w:rsid w:val="00CE18D5"/>
    <w:rsid w:val="00D0320A"/>
    <w:rsid w:val="00D04109"/>
    <w:rsid w:val="00D073FA"/>
    <w:rsid w:val="00D97A41"/>
    <w:rsid w:val="00DA649D"/>
    <w:rsid w:val="00DC4BD7"/>
    <w:rsid w:val="00DD3CF6"/>
    <w:rsid w:val="00DD6416"/>
    <w:rsid w:val="00DF4E0A"/>
    <w:rsid w:val="00E02DCD"/>
    <w:rsid w:val="00E04AE6"/>
    <w:rsid w:val="00E1022A"/>
    <w:rsid w:val="00E12C60"/>
    <w:rsid w:val="00E22E87"/>
    <w:rsid w:val="00E5634A"/>
    <w:rsid w:val="00E572C5"/>
    <w:rsid w:val="00E57630"/>
    <w:rsid w:val="00E71011"/>
    <w:rsid w:val="00E86C2B"/>
    <w:rsid w:val="00EB2D52"/>
    <w:rsid w:val="00EC0F81"/>
    <w:rsid w:val="00EE0F57"/>
    <w:rsid w:val="00EF7CC9"/>
    <w:rsid w:val="00F207C0"/>
    <w:rsid w:val="00F20AE5"/>
    <w:rsid w:val="00F44C69"/>
    <w:rsid w:val="00F47E97"/>
    <w:rsid w:val="00F60008"/>
    <w:rsid w:val="00F645C7"/>
    <w:rsid w:val="00F64F0C"/>
    <w:rsid w:val="00F670E0"/>
    <w:rsid w:val="00FA3215"/>
    <w:rsid w:val="00FF3BAE"/>
    <w:rsid w:val="00FF4243"/>
    <w:rsid w:val="08BD6125"/>
    <w:rsid w:val="17A056D1"/>
    <w:rsid w:val="1E745D58"/>
    <w:rsid w:val="22C07640"/>
    <w:rsid w:val="2AD02EA7"/>
    <w:rsid w:val="303DF6C0"/>
    <w:rsid w:val="309440A1"/>
    <w:rsid w:val="32306C45"/>
    <w:rsid w:val="56F06B8D"/>
    <w:rsid w:val="58817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C9F6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 w:qFormat="1"/>
    <w:lsdException w:name="header" w:semiHidden="1" w:qFormat="1"/>
    <w:lsdException w:name="footer" w:semiHidden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 w:qFormat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 w:qFormat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iPriority="13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12" w:qFormat="1"/>
    <w:lsdException w:name="Date" w:semiHidden="1" w:uiPriority="11" w:qFormat="1"/>
    <w:lsdException w:name="Body Text First Indent" w:semiHidden="1" w:unhideWhenUsed="1" w:qFormat="1"/>
    <w:lsdException w:name="Body Text First Indent 2" w:semiHidden="1" w:unhideWhenUsed="1" w:qFormat="1"/>
    <w:lsdException w:name="Note Heading" w:semiHidden="1" w:unhideWhenUsed="1"/>
    <w:lsdException w:name="Body Text 2" w:semiHidden="1" w:unhideWhenUsed="1" w:qFormat="1"/>
    <w:lsdException w:name="Body Text 3" w:semiHidden="1" w:unhideWhenUsed="1" w:qFormat="1"/>
    <w:lsdException w:name="Body Text Indent 2" w:semiHidden="1" w:unhideWhenUsed="1" w:qFormat="1"/>
    <w:lsdException w:name="Body Text Indent 3" w:semiHidden="1" w:unhideWhenUsed="1" w:qFormat="1"/>
    <w:lsdException w:name="Block Text" w:semiHidden="1" w:unhideWhenUsed="1" w:qFormat="1"/>
    <w:lsdException w:name="Hyperlink" w:unhideWhenUsed="1"/>
    <w:lsdException w:name="FollowedHyperlink" w:semiHidden="1" w:unhideWhenUsed="1" w:qFormat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 w:qFormat="1"/>
    <w:lsdException w:name="HTML Address" w:semiHidden="1" w:unhideWhenUsed="1" w:qFormat="1"/>
    <w:lsdException w:name="HTML Cite" w:semiHidden="1" w:unhideWhenUsed="1" w:qFormat="1"/>
    <w:lsdException w:name="HTML Code" w:semiHidden="1" w:unhideWhenUsed="1" w:qFormat="1"/>
    <w:lsdException w:name="HTML Definition" w:semiHidden="1" w:unhideWhenUsed="1" w:qFormat="1"/>
    <w:lsdException w:name="HTML Keyboard" w:semiHidden="1" w:unhideWhenUsed="1" w:qFormat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qFormat="1"/>
    <w:lsdException w:name="No Spacing" w:semiHidden="1" w:uiPriority="98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 w:qFormat="1"/>
    <w:lsdException w:name="Colorful List" w:uiPriority="72" w:qFormat="1"/>
    <w:lsdException w:name="Colorful Grid" w:uiPriority="73" w:qFormat="1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 w:qFormat="1"/>
    <w:lsdException w:name="Colorful Shading Accent 1" w:uiPriority="71"/>
    <w:lsdException w:name="Colorful List Accent 1" w:uiPriority="72" w:qFormat="1"/>
    <w:lsdException w:name="Colorful Grid Accent 1" w:uiPriority="73" w:qFormat="1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 w:qFormat="1"/>
    <w:lsdException w:name="Colorful Shading Accent 3" w:uiPriority="71"/>
    <w:lsdException w:name="Colorful List Accent 3" w:uiPriority="72"/>
    <w:lsdException w:name="Colorful Grid Accent 3" w:uiPriority="73" w:qFormat="1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 w:qFormat="1"/>
    <w:lsdException w:name="Colorful Shading Accent 4" w:uiPriority="71"/>
    <w:lsdException w:name="Colorful List Accent 4" w:uiPriority="72" w:qFormat="1"/>
    <w:lsdException w:name="Colorful Grid Accent 4" w:uiPriority="73" w:qFormat="1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 w:qFormat="1"/>
    <w:lsdException w:name="Colorful Shading Accent 5" w:uiPriority="71"/>
    <w:lsdException w:name="Colorful List Accent 5" w:uiPriority="72" w:qFormat="1"/>
    <w:lsdException w:name="Colorful Grid Accent 5" w:uiPriority="73" w:qFormat="1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 w:qFormat="1"/>
    <w:lsdException w:name="Colorful Shading Accent 6" w:uiPriority="71"/>
    <w:lsdException w:name="Colorful List Accent 6" w:uiPriority="72" w:qFormat="1"/>
    <w:lsdException w:name="Colorful Grid Accent 6" w:uiPriority="73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qFormat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qFormat/>
    <w:pPr>
      <w:keepNext/>
      <w:keepLines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qFormat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B1010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B1010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62626" w:themeColor="text1" w:themeTint="D9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line="240" w:lineRule="auto"/>
    </w:pPr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qFormat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qFormat/>
    <w:pPr>
      <w:spacing w:after="120"/>
    </w:pPr>
  </w:style>
  <w:style w:type="paragraph" w:styleId="BodyText2">
    <w:name w:val="Body Text 2"/>
    <w:basedOn w:val="Normal"/>
    <w:link w:val="BodyText2Char"/>
    <w:uiPriority w:val="99"/>
    <w:semiHidden/>
    <w:unhideWhenUsed/>
    <w:qFormat/>
    <w:pPr>
      <w:spacing w:after="120" w:line="480" w:lineRule="auto"/>
    </w:pPr>
  </w:style>
  <w:style w:type="paragraph" w:styleId="BodyText3">
    <w:name w:val="Body Text 3"/>
    <w:basedOn w:val="Normal"/>
    <w:link w:val="BodyText3Char"/>
    <w:uiPriority w:val="99"/>
    <w:semiHidden/>
    <w:unhideWhenUsed/>
    <w:qFormat/>
    <w:pPr>
      <w:spacing w:after="120"/>
    </w:pPr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qFormat/>
    <w:pPr>
      <w:spacing w:after="0"/>
      <w:ind w:firstLine="360"/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qFormat/>
    <w:pPr>
      <w:spacing w:after="120"/>
      <w:ind w:left="360"/>
    </w:p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qFormat/>
    <w:pPr>
      <w:spacing w:after="0"/>
      <w:ind w:firstLine="360"/>
    </w:pPr>
  </w:style>
  <w:style w:type="paragraph" w:styleId="BodyTextIndent2">
    <w:name w:val="Body Text Indent 2"/>
    <w:basedOn w:val="Normal"/>
    <w:link w:val="BodyTextIndent2Char"/>
    <w:uiPriority w:val="99"/>
    <w:semiHidden/>
    <w:unhideWhenUsed/>
    <w:qFormat/>
    <w:pPr>
      <w:spacing w:after="120" w:line="480" w:lineRule="auto"/>
      <w:ind w:left="360"/>
    </w:pPr>
  </w:style>
  <w:style w:type="paragraph" w:styleId="BodyTextIndent3">
    <w:name w:val="Body Text Indent 3"/>
    <w:basedOn w:val="Normal"/>
    <w:link w:val="BodyTextIndent3Char"/>
    <w:uiPriority w:val="99"/>
    <w:semiHidden/>
    <w:unhideWhenUsed/>
    <w:qFormat/>
    <w:pPr>
      <w:spacing w:after="120"/>
      <w:ind w:left="360"/>
    </w:pPr>
    <w:rPr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13"/>
    <w:semiHidden/>
    <w:qFormat/>
    <w:pPr>
      <w:spacing w:line="240" w:lineRule="auto"/>
      <w:ind w:left="4320"/>
    </w:pPr>
  </w:style>
  <w:style w:type="character" w:styleId="CommentReference">
    <w:name w:val="annotation reference"/>
    <w:basedOn w:val="DefaultParagraphFont"/>
    <w:uiPriority w:val="99"/>
    <w:semiHidden/>
    <w:unhideWhenUsed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pPr>
      <w:spacing w:line="240" w:lineRule="auto"/>
    </w:pPr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paragraph" w:styleId="Date">
    <w:name w:val="Date"/>
    <w:basedOn w:val="Normal"/>
    <w:next w:val="Normal"/>
    <w:link w:val="DateChar"/>
    <w:uiPriority w:val="11"/>
    <w:semiHidden/>
    <w:qFormat/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line="240" w:lineRule="auto"/>
    </w:pPr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</w:pPr>
  </w:style>
  <w:style w:type="character" w:styleId="Emphasis">
    <w:name w:val="Emphasis"/>
    <w:basedOn w:val="DefaultParagraphFont"/>
    <w:uiPriority w:val="10"/>
    <w:semiHidden/>
    <w:unhideWhenUsed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qFormat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line="240" w:lineRule="auto"/>
    </w:pPr>
    <w:rPr>
      <w:szCs w:val="20"/>
    </w:rPr>
  </w:style>
  <w:style w:type="paragraph" w:styleId="EnvelopeAddress">
    <w:name w:val="envelope address"/>
    <w:basedOn w:val="Normal"/>
    <w:uiPriority w:val="99"/>
    <w:semiHidden/>
    <w:unhideWhenUsed/>
    <w:qFormat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semiHidden/>
    <w:qFormat/>
    <w:pPr>
      <w:spacing w:line="240" w:lineRule="auto"/>
      <w:jc w:val="center"/>
    </w:pPr>
    <w:rPr>
      <w:rFonts w:asciiTheme="majorHAnsi" w:hAnsiTheme="majorHAnsi"/>
      <w:caps/>
    </w:rPr>
  </w:style>
  <w:style w:type="character" w:styleId="FootnoteReference">
    <w:name w:val="footnote reference"/>
    <w:basedOn w:val="DefaultParagraphFont"/>
    <w:uiPriority w:val="99"/>
    <w:semiHidden/>
    <w:unhideWhenUsed/>
    <w:qFormat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qFormat/>
    <w:pPr>
      <w:spacing w:line="240" w:lineRule="auto"/>
    </w:pPr>
    <w:rPr>
      <w:szCs w:val="20"/>
    </w:rPr>
  </w:style>
  <w:style w:type="paragraph" w:styleId="Header">
    <w:name w:val="header"/>
    <w:basedOn w:val="Normal"/>
    <w:link w:val="HeaderChar"/>
    <w:uiPriority w:val="99"/>
    <w:semiHidden/>
    <w:qFormat/>
    <w:pPr>
      <w:spacing w:line="240" w:lineRule="auto"/>
    </w:pPr>
  </w:style>
  <w:style w:type="character" w:styleId="HTMLAcronym">
    <w:name w:val="HTML Acronym"/>
    <w:basedOn w:val="DefaultParagraphFont"/>
    <w:uiPriority w:val="99"/>
    <w:semiHidden/>
    <w:unhideWhenUsed/>
    <w:qFormat/>
  </w:style>
  <w:style w:type="paragraph" w:styleId="HTMLAddress">
    <w:name w:val="HTML Address"/>
    <w:basedOn w:val="Normal"/>
    <w:link w:val="HTMLAddressChar"/>
    <w:uiPriority w:val="99"/>
    <w:semiHidden/>
    <w:unhideWhenUsed/>
    <w:qFormat/>
    <w:pPr>
      <w:spacing w:line="240" w:lineRule="auto"/>
    </w:pPr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qFormat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qFormat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qFormat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line="240" w:lineRule="auto"/>
    </w:pPr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Index1">
    <w:name w:val="index 1"/>
    <w:basedOn w:val="Normal"/>
    <w:next w:val="Normal"/>
    <w:uiPriority w:val="99"/>
    <w:semiHidden/>
    <w:unhideWhenUsed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uiPriority w:val="99"/>
    <w:semiHidden/>
    <w:unhideWhenUsed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uiPriority w:val="99"/>
    <w:semiHidden/>
    <w:unhideWhenUsed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uiPriority w:val="99"/>
    <w:semiHidden/>
    <w:unhideWhenUsed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uiPriority w:val="99"/>
    <w:semiHidden/>
    <w:unhideWhenUsed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uiPriority w:val="99"/>
    <w:semiHidden/>
    <w:unhideWhenUsed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uiPriority w:val="99"/>
    <w:semiHidden/>
    <w:unhideWhenUsed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uiPriority w:val="99"/>
    <w:semiHidden/>
    <w:unhideWhenUsed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uiPriority w:val="99"/>
    <w:semiHidden/>
    <w:unhideWhenUsed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character" w:styleId="LineNumber">
    <w:name w:val="line number"/>
    <w:basedOn w:val="DefaultParagraphFont"/>
    <w:uiPriority w:val="99"/>
    <w:semiHidden/>
    <w:unhideWhenUsed/>
  </w:style>
  <w:style w:type="paragraph" w:styleId="List">
    <w:name w:val="List"/>
    <w:basedOn w:val="Normal"/>
    <w:uiPriority w:val="99"/>
    <w:semiHidden/>
    <w:unhideWhenUsed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59" w:lineRule="auto"/>
    </w:pPr>
    <w:rPr>
      <w:rFonts w:ascii="Consolas" w:eastAsiaTheme="minorHAnsi" w:hAnsi="Consolas" w:cstheme="minorBidi"/>
      <w:sz w:val="22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</w:pPr>
  </w:style>
  <w:style w:type="character" w:styleId="PageNumber">
    <w:name w:val="page number"/>
    <w:basedOn w:val="DefaultParagraphFon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line="240" w:lineRule="auto"/>
    </w:pPr>
    <w:rPr>
      <w:rFonts w:ascii="Consolas" w:hAnsi="Consolas"/>
      <w:szCs w:val="21"/>
    </w:rPr>
  </w:style>
  <w:style w:type="paragraph" w:styleId="Salutation">
    <w:name w:val="Salutation"/>
    <w:basedOn w:val="Normal"/>
    <w:next w:val="Normal"/>
    <w:link w:val="SalutationChar"/>
    <w:uiPriority w:val="12"/>
    <w:semiHidden/>
    <w:qFormat/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/>
    </w:p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spacing w:after="160"/>
    </w:pPr>
    <w:rPr>
      <w:rFonts w:eastAsiaTheme="minorEastAsia"/>
      <w:color w:val="595959" w:themeColor="text1" w:themeTint="A6"/>
    </w:rPr>
  </w:style>
  <w:style w:type="table" w:styleId="Table3Deffects1">
    <w:name w:val="Table 3D effects 1"/>
    <w:basedOn w:val="TableNormal"/>
    <w:uiPriority w:val="99"/>
    <w:semiHidden/>
    <w:unhideWhenUsed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left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tblPr/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tblPr/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Pr>
      <w:b/>
      <w:bCs/>
    </w:rPr>
    <w:tblPr/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tblPr/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List7">
    <w:name w:val="Table List 7"/>
    <w:basedOn w:val="TableNormal"/>
    <w:uiPriority w:val="99"/>
    <w:semiHidden/>
    <w:unhideWhenUsed/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</w:style>
  <w:style w:type="table" w:styleId="TableProfessional">
    <w:name w:val="Table Professional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tblPr/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tblPr/>
    <w:tblStylePr w:type="firstRow">
      <w:tblPr/>
      <w:tcPr>
        <w:tcBorders>
          <w:top w:val="single" w:sz="6" w:space="0" w:color="000000"/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bottom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Theme">
    <w:name w:val="Table Theme"/>
    <w:basedOn w:val="TableNormal"/>
    <w:uiPriority w:val="99"/>
    <w:semiHidden/>
    <w:unhideWhenUs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2">
    <w:name w:val="Table Web 2"/>
    <w:basedOn w:val="TableNormal"/>
    <w:uiPriority w:val="99"/>
    <w:semiHidden/>
    <w:unhideWhenUsed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3">
    <w:name w:val="Table Web 3"/>
    <w:basedOn w:val="TableNormal"/>
    <w:uiPriority w:val="99"/>
    <w:semiHidden/>
    <w:unhideWhenUsed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semiHidden/>
    <w:unhideWhenUsed/>
    <w:pPr>
      <w:spacing w:after="100"/>
    </w:pPr>
  </w:style>
  <w:style w:type="paragraph" w:styleId="TOC2">
    <w:name w:val="toc 2"/>
    <w:basedOn w:val="Normal"/>
    <w:next w:val="Normal"/>
    <w:uiPriority w:val="39"/>
    <w:semiHidden/>
    <w:unhideWhenUsed/>
    <w:pPr>
      <w:spacing w:after="100"/>
      <w:ind w:left="220"/>
    </w:pPr>
  </w:style>
  <w:style w:type="paragraph" w:styleId="TOC3">
    <w:name w:val="toc 3"/>
    <w:basedOn w:val="Normal"/>
    <w:next w:val="Normal"/>
    <w:uiPriority w:val="39"/>
    <w:semiHidden/>
    <w:unhideWhenUsed/>
    <w:pPr>
      <w:spacing w:after="100"/>
      <w:ind w:left="440"/>
    </w:pPr>
  </w:style>
  <w:style w:type="paragraph" w:styleId="TOC4">
    <w:name w:val="toc 4"/>
    <w:basedOn w:val="Normal"/>
    <w:next w:val="Normal"/>
    <w:uiPriority w:val="39"/>
    <w:semiHidden/>
    <w:unhideWhenUsed/>
    <w:pPr>
      <w:spacing w:after="100"/>
      <w:ind w:left="660"/>
    </w:pPr>
  </w:style>
  <w:style w:type="paragraph" w:styleId="TOC5">
    <w:name w:val="toc 5"/>
    <w:basedOn w:val="Normal"/>
    <w:next w:val="Normal"/>
    <w:uiPriority w:val="39"/>
    <w:semiHidden/>
    <w:unhideWhenUsed/>
    <w:pPr>
      <w:spacing w:after="100"/>
      <w:ind w:left="880"/>
    </w:pPr>
  </w:style>
  <w:style w:type="paragraph" w:styleId="TOC6">
    <w:name w:val="toc 6"/>
    <w:basedOn w:val="Normal"/>
    <w:next w:val="Normal"/>
    <w:uiPriority w:val="39"/>
    <w:semiHidden/>
    <w:unhideWhenUsed/>
    <w:pPr>
      <w:spacing w:after="100"/>
      <w:ind w:left="1100"/>
    </w:pPr>
  </w:style>
  <w:style w:type="paragraph" w:styleId="TOC7">
    <w:name w:val="toc 7"/>
    <w:basedOn w:val="Normal"/>
    <w:next w:val="Normal"/>
    <w:uiPriority w:val="39"/>
    <w:semiHidden/>
    <w:unhideWhenUsed/>
    <w:pPr>
      <w:spacing w:after="100"/>
      <w:ind w:left="1320"/>
    </w:pPr>
  </w:style>
  <w:style w:type="paragraph" w:styleId="TOC8">
    <w:name w:val="toc 8"/>
    <w:basedOn w:val="Normal"/>
    <w:next w:val="Normal"/>
    <w:uiPriority w:val="39"/>
    <w:semiHidden/>
    <w:unhideWhenUsed/>
    <w:pPr>
      <w:spacing w:after="100"/>
      <w:ind w:left="1540"/>
    </w:pPr>
  </w:style>
  <w:style w:type="paragraph" w:styleId="TOC9">
    <w:name w:val="toc 9"/>
    <w:basedOn w:val="Normal"/>
    <w:next w:val="Normal"/>
    <w:uiPriority w:val="39"/>
    <w:semiHidden/>
    <w:unhideWhenUsed/>
    <w:pPr>
      <w:spacing w:after="100"/>
      <w:ind w:left="1760"/>
    </w:pPr>
  </w:style>
  <w:style w:type="table" w:styleId="LightShading">
    <w:name w:val="Light Shading"/>
    <w:basedOn w:val="TableNormal"/>
    <w:uiPriority w:val="60"/>
    <w:semiHidden/>
    <w:unhideWhenUsed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Pr>
      <w:color w:val="D01818" w:themeColor="accent1" w:themeShade="BF"/>
    </w:rPr>
    <w:tblPr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Pr>
      <w:color w:val="C45911" w:themeColor="accent2" w:themeShade="BF"/>
    </w:rPr>
    <w:tblPr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Pr>
      <w:color w:val="7B7B7B" w:themeColor="accent3" w:themeShade="BF"/>
    </w:rPr>
    <w:tblPr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Pr>
      <w:color w:val="BF8F00" w:themeColor="accent4" w:themeShade="BF"/>
    </w:rPr>
    <w:tblPr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Pr>
      <w:color w:val="2F5496" w:themeColor="accent5" w:themeShade="BF"/>
    </w:rPr>
    <w:tblPr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Pr>
      <w:color w:val="538135" w:themeColor="accent6" w:themeShade="BF"/>
    </w:rPr>
    <w:tblPr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LightList">
    <w:name w:val="Light List"/>
    <w:basedOn w:val="TableNormal"/>
    <w:uiPriority w:val="61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tblPr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tblPr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tblPr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tblPr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tblPr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tblPr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Grid">
    <w:name w:val="Light Grid"/>
    <w:basedOn w:val="TableNormal"/>
    <w:uiPriority w:val="62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tblPr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auto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tblPr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auto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tblPr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uto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tblPr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auto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tblPr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auto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tblPr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auto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tblPr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tblPr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tblPr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tblPr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tblPr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tblPr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tblPr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tblPr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tblPr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tblPr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tblPr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tblPr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4A6A6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B7D8A0" w:themeFill="accent6" w:themeFillTint="7F"/>
      </w:tcPr>
    </w:tblStylePr>
  </w:style>
  <w:style w:type="table" w:styleId="DarkList">
    <w:name w:val="Dark List"/>
    <w:basedOn w:val="TableNormal"/>
    <w:uiPriority w:val="70"/>
    <w:semiHidden/>
    <w:unhideWhenUsed/>
    <w:rPr>
      <w:color w:val="FFFFFF" w:themeColor="background1"/>
    </w:rPr>
    <w:tblPr/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qFormat/>
    <w:rPr>
      <w:color w:val="FFFFFF" w:themeColor="background1"/>
    </w:rPr>
    <w:tblPr/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Pr>
      <w:color w:val="FFFFFF" w:themeColor="background1"/>
    </w:rPr>
    <w:tblPr/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qFormat/>
    <w:rPr>
      <w:color w:val="FFFFFF" w:themeColor="background1"/>
    </w:rPr>
    <w:tblPr/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qFormat/>
    <w:rPr>
      <w:color w:val="FFFFFF" w:themeColor="background1"/>
    </w:rPr>
    <w:tblPr/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qFormat/>
    <w:rPr>
      <w:color w:val="FFFFFF" w:themeColor="background1"/>
    </w:rPr>
    <w:tblPr/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qFormat/>
    <w:rPr>
      <w:color w:val="FFFFFF" w:themeColor="background1"/>
    </w:rPr>
    <w:tblPr/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ColorfulShading">
    <w:name w:val="Colorful Shading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Pr>
      <w:color w:val="000000" w:themeColor="text1"/>
    </w:rPr>
    <w:tblPr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Pr>
      <w:color w:val="000000" w:themeColor="text1"/>
    </w:rPr>
    <w:tblPr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Pr>
      <w:color w:val="000000" w:themeColor="text1"/>
    </w:rPr>
    <w:tblPr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Pr>
      <w:color w:val="000000" w:themeColor="text1"/>
    </w:rPr>
    <w:tblPr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Pr>
      <w:color w:val="000000" w:themeColor="text1"/>
    </w:rPr>
    <w:tblPr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Pr>
      <w:color w:val="000000" w:themeColor="text1"/>
    </w:rPr>
    <w:tblPr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semiHidden/>
    <w:unhideWhenUsed/>
    <w:qFormat/>
    <w:rPr>
      <w:color w:val="000000" w:themeColor="text1"/>
    </w:rPr>
    <w:tblPr/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qFormat/>
    <w:rPr>
      <w:color w:val="000000" w:themeColor="text1"/>
    </w:rPr>
    <w:tblPr/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Pr>
      <w:color w:val="000000" w:themeColor="text1"/>
    </w:rPr>
    <w:tblPr/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Pr>
      <w:color w:val="000000" w:themeColor="text1"/>
    </w:rPr>
    <w:tblPr/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qFormat/>
    <w:rPr>
      <w:color w:val="000000" w:themeColor="text1"/>
    </w:rPr>
    <w:tblPr/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qFormat/>
    <w:rPr>
      <w:color w:val="000000" w:themeColor="text1"/>
    </w:rPr>
    <w:tblPr/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qFormat/>
    <w:rPr>
      <w:color w:val="000000" w:themeColor="text1"/>
    </w:rPr>
    <w:tblPr/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Grid">
    <w:name w:val="Colorful Grid"/>
    <w:basedOn w:val="TableNormal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Theme="majorHAnsi" w:eastAsiaTheme="majorEastAsia" w:hAnsiTheme="majorHAnsi" w:cstheme="majorBidi"/>
      <w:caps/>
      <w:sz w:val="32"/>
      <w:szCs w:val="24"/>
    </w:rPr>
  </w:style>
  <w:style w:type="paragraph" w:styleId="NoSpacing">
    <w:name w:val="No Spacing"/>
    <w:uiPriority w:val="98"/>
    <w:semiHidden/>
    <w:qFormat/>
    <w:rPr>
      <w:rFonts w:asciiTheme="minorHAnsi" w:eastAsiaTheme="minorHAnsi" w:hAnsiTheme="minorHAnsi" w:cstheme="minorBidi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qFormat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qFormat/>
    <w:rPr>
      <w:rFonts w:asciiTheme="majorHAnsi" w:eastAsiaTheme="majorEastAsia" w:hAnsiTheme="majorHAnsi" w:cstheme="majorBidi"/>
      <w:iCs/>
      <w:caps/>
    </w:rPr>
  </w:style>
  <w:style w:type="paragraph" w:customStyle="1" w:styleId="Initials">
    <w:name w:val="Initials"/>
    <w:basedOn w:val="Normal"/>
    <w:next w:val="Heading3"/>
    <w:uiPriority w:val="1"/>
    <w:qFormat/>
    <w:pPr>
      <w:spacing w:line="240" w:lineRule="auto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semiHidden/>
    <w:qFormat/>
  </w:style>
  <w:style w:type="character" w:customStyle="1" w:styleId="FooterChar">
    <w:name w:val="Footer Char"/>
    <w:basedOn w:val="DefaultParagraphFont"/>
    <w:link w:val="Footer"/>
    <w:uiPriority w:val="99"/>
    <w:semiHidden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color w:val="262626" w:themeColor="text1" w:themeTint="D9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asciiTheme="majorHAnsi" w:eastAsiaTheme="majorEastAsia" w:hAnsiTheme="majorHAnsi" w:cstheme="majorBidi"/>
      <w:i/>
      <w:iCs/>
      <w:color w:val="262626" w:themeColor="text1" w:themeTint="D9"/>
      <w:szCs w:val="21"/>
    </w:rPr>
  </w:style>
  <w:style w:type="character" w:customStyle="1" w:styleId="TitleChar">
    <w:name w:val="Title Char"/>
    <w:basedOn w:val="DefaultParagraphFont"/>
    <w:link w:val="Title"/>
    <w:uiPriority w:val="10"/>
    <w:semiHidden/>
    <w:qFormat/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semiHidden/>
    <w:qFormat/>
    <w:rPr>
      <w:rFonts w:eastAsiaTheme="minorEastAsia"/>
      <w:color w:val="595959" w:themeColor="text1" w:themeTint="A6"/>
      <w:sz w:val="22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Cs w:val="18"/>
    </w:rPr>
  </w:style>
  <w:style w:type="paragraph" w:customStyle="1" w:styleId="Bibliography1">
    <w:name w:val="Bibliography1"/>
    <w:basedOn w:val="Normal"/>
    <w:next w:val="Normal"/>
    <w:uiPriority w:val="37"/>
    <w:semiHidden/>
    <w:unhideWhenUsed/>
    <w:qFormat/>
  </w:style>
  <w:style w:type="character" w:customStyle="1" w:styleId="BodyTextChar">
    <w:name w:val="Body Text Char"/>
    <w:basedOn w:val="DefaultParagraphFont"/>
    <w:link w:val="BodyText"/>
    <w:uiPriority w:val="99"/>
    <w:semiHidden/>
    <w:qFormat/>
  </w:style>
  <w:style w:type="character" w:customStyle="1" w:styleId="BodyText2Char">
    <w:name w:val="Body Text 2 Char"/>
    <w:basedOn w:val="DefaultParagraphFont"/>
    <w:link w:val="BodyText2"/>
    <w:uiPriority w:val="99"/>
    <w:semiHidden/>
    <w:qFormat/>
  </w:style>
  <w:style w:type="character" w:customStyle="1" w:styleId="BodyText3Char">
    <w:name w:val="Body Text 3 Char"/>
    <w:basedOn w:val="DefaultParagraphFont"/>
    <w:link w:val="BodyText3"/>
    <w:uiPriority w:val="99"/>
    <w:semiHidden/>
    <w:qFormat/>
    <w:rPr>
      <w:szCs w:val="16"/>
    </w:r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qFormat/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qFormat/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qFormat/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qFormat/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qFormat/>
    <w:rPr>
      <w:szCs w:val="16"/>
    </w:rPr>
  </w:style>
  <w:style w:type="character" w:customStyle="1" w:styleId="BookTitle1">
    <w:name w:val="Book Title1"/>
    <w:basedOn w:val="DefaultParagraphFont"/>
    <w:uiPriority w:val="33"/>
    <w:semiHidden/>
    <w:unhideWhenUsed/>
    <w:qFormat/>
    <w:rPr>
      <w:b/>
      <w:bCs/>
      <w:i/>
      <w:iCs/>
      <w:spacing w:val="5"/>
    </w:rPr>
  </w:style>
  <w:style w:type="character" w:customStyle="1" w:styleId="ClosingChar">
    <w:name w:val="Closing Char"/>
    <w:basedOn w:val="DefaultParagraphFont"/>
    <w:link w:val="Closing"/>
    <w:uiPriority w:val="13"/>
    <w:semiHidden/>
    <w:qFormat/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Cs w:val="20"/>
    </w:rPr>
  </w:style>
  <w:style w:type="character" w:customStyle="1" w:styleId="DateChar">
    <w:name w:val="Date Char"/>
    <w:basedOn w:val="DefaultParagraphFont"/>
    <w:link w:val="Date"/>
    <w:uiPriority w:val="11"/>
    <w:semiHidden/>
    <w:qFormat/>
  </w:style>
  <w:style w:type="character" w:customStyle="1" w:styleId="DocumentMapChar">
    <w:name w:val="Document Map Char"/>
    <w:basedOn w:val="DefaultParagraphFont"/>
    <w:link w:val="DocumentMap"/>
    <w:uiPriority w:val="99"/>
    <w:semiHidden/>
    <w:qFormat/>
    <w:rPr>
      <w:rFonts w:ascii="Segoe UI" w:hAnsi="Segoe UI" w:cs="Segoe UI"/>
      <w:szCs w:val="16"/>
    </w:r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Pr>
      <w:szCs w:val="20"/>
    </w:rPr>
  </w:style>
  <w:style w:type="table" w:customStyle="1" w:styleId="GridTable1Light1">
    <w:name w:val="Grid Table 1 Light1"/>
    <w:basedOn w:val="TableNormal"/>
    <w:uiPriority w:val="46"/>
    <w:qFormat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qFormat/>
    <w:tblPr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qFormat/>
    <w:tblPr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qFormat/>
    <w:tblPr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qFormat/>
    <w:tblPr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qFormat/>
    <w:tblPr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qFormat/>
    <w:tblPr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qFormat/>
    <w:tblPr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qFormat/>
    <w:tblPr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47"/>
    <w:qFormat/>
    <w:tblPr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qFormat/>
    <w:tblPr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2-Accent41">
    <w:name w:val="Grid Table 2 - Accent 41"/>
    <w:basedOn w:val="TableNormal"/>
    <w:uiPriority w:val="47"/>
    <w:qFormat/>
    <w:tblPr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47"/>
    <w:qFormat/>
    <w:tblPr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47"/>
    <w:qFormat/>
    <w:tblPr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31">
    <w:name w:val="Grid Table 31"/>
    <w:basedOn w:val="TableNormal"/>
    <w:uiPriority w:val="48"/>
    <w:qFormat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-Accent11">
    <w:name w:val="Grid Table 3 - Accent 11"/>
    <w:basedOn w:val="TableNormal"/>
    <w:uiPriority w:val="48"/>
    <w:qFormat/>
    <w:tblPr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customStyle="1" w:styleId="GridTable3-Accent21">
    <w:name w:val="Grid Table 3 - Accent 21"/>
    <w:basedOn w:val="TableNormal"/>
    <w:uiPriority w:val="48"/>
    <w:qFormat/>
    <w:tblPr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customStyle="1" w:styleId="GridTable3-Accent31">
    <w:name w:val="Grid Table 3 - Accent 31"/>
    <w:basedOn w:val="TableNormal"/>
    <w:uiPriority w:val="48"/>
    <w:qFormat/>
    <w:tblPr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GridTable3-Accent41">
    <w:name w:val="Grid Table 3 - Accent 41"/>
    <w:basedOn w:val="TableNormal"/>
    <w:uiPriority w:val="48"/>
    <w:qFormat/>
    <w:tblPr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customStyle="1" w:styleId="GridTable3-Accent51">
    <w:name w:val="Grid Table 3 - Accent 51"/>
    <w:basedOn w:val="TableNormal"/>
    <w:uiPriority w:val="48"/>
    <w:qFormat/>
    <w:tblPr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GridTable3-Accent61">
    <w:name w:val="Grid Table 3 - Accent 61"/>
    <w:basedOn w:val="TableNormal"/>
    <w:uiPriority w:val="48"/>
    <w:qFormat/>
    <w:tblPr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customStyle="1" w:styleId="GridTable41">
    <w:name w:val="Grid Table 41"/>
    <w:basedOn w:val="TableNormal"/>
    <w:uiPriority w:val="49"/>
    <w:qFormat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qFormat/>
    <w:tblPr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qFormat/>
    <w:tblPr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49"/>
    <w:qFormat/>
    <w:tblPr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qFormat/>
    <w:tblPr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49"/>
    <w:qFormat/>
    <w:tblPr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qFormat/>
    <w:tblPr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qFormat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qFormat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qFormat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qFormat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qFormat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qFormat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qFormat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GridTable6Colorful1">
    <w:name w:val="Grid Table 6 Colorful1"/>
    <w:basedOn w:val="TableNormal"/>
    <w:uiPriority w:val="51"/>
    <w:qFormat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qFormat/>
    <w:rPr>
      <w:color w:val="D01818" w:themeColor="accent1" w:themeShade="BF"/>
    </w:rPr>
    <w:tblPr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customStyle="1" w:styleId="GridTable6Colorful-Accent21">
    <w:name w:val="Grid Table 6 Colorful - Accent 21"/>
    <w:basedOn w:val="TableNormal"/>
    <w:uiPriority w:val="51"/>
    <w:qFormat/>
    <w:rPr>
      <w:color w:val="C45911" w:themeColor="accent2" w:themeShade="BF"/>
    </w:rPr>
    <w:tblPr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qFormat/>
    <w:rPr>
      <w:color w:val="7B7B7B" w:themeColor="accent3" w:themeShade="BF"/>
    </w:rPr>
    <w:tblPr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6Colorful-Accent41">
    <w:name w:val="Grid Table 6 Colorful - Accent 41"/>
    <w:basedOn w:val="TableNormal"/>
    <w:uiPriority w:val="51"/>
    <w:qFormat/>
    <w:rPr>
      <w:color w:val="BF8F00" w:themeColor="accent4" w:themeShade="BF"/>
    </w:rPr>
    <w:tblPr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qFormat/>
    <w:rPr>
      <w:color w:val="2F5496" w:themeColor="accent5" w:themeShade="BF"/>
    </w:rPr>
    <w:tblPr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6Colorful-Accent61">
    <w:name w:val="Grid Table 6 Colorful - Accent 61"/>
    <w:basedOn w:val="TableNormal"/>
    <w:uiPriority w:val="51"/>
    <w:qFormat/>
    <w:rPr>
      <w:color w:val="538135" w:themeColor="accent6" w:themeShade="BF"/>
    </w:rPr>
    <w:tblPr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7Colorful1">
    <w:name w:val="Grid Table 7 Colorful1"/>
    <w:basedOn w:val="TableNormal"/>
    <w:uiPriority w:val="52"/>
    <w:qFormat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qFormat/>
    <w:rPr>
      <w:color w:val="D01818" w:themeColor="accent1" w:themeShade="BF"/>
    </w:rPr>
    <w:tblPr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qFormat/>
    <w:rPr>
      <w:color w:val="C45911" w:themeColor="accent2" w:themeShade="BF"/>
    </w:rPr>
    <w:tblPr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qFormat/>
    <w:rPr>
      <w:color w:val="7B7B7B" w:themeColor="accent3" w:themeShade="BF"/>
    </w:rPr>
    <w:tblPr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qFormat/>
    <w:rPr>
      <w:color w:val="BF8F00" w:themeColor="accent4" w:themeShade="BF"/>
    </w:rPr>
    <w:tblPr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qFormat/>
    <w:rPr>
      <w:color w:val="2F5496" w:themeColor="accent5" w:themeShade="BF"/>
    </w:rPr>
    <w:tblPr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qFormat/>
    <w:rPr>
      <w:color w:val="538135" w:themeColor="accent6" w:themeShade="BF"/>
    </w:rPr>
    <w:tblPr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asciiTheme="majorHAnsi" w:eastAsiaTheme="majorEastAsia" w:hAnsiTheme="majorHAnsi" w:cstheme="majorBidi"/>
      <w:color w:val="8B1010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asciiTheme="majorHAnsi" w:eastAsiaTheme="majorEastAsia" w:hAnsiTheme="majorHAnsi" w:cstheme="majorBidi"/>
      <w:i/>
      <w:iCs/>
      <w:color w:val="8B1010" w:themeColor="accent1" w:themeShade="80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qFormat/>
    <w:rPr>
      <w:i/>
      <w:iCs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/>
      <w:szCs w:val="20"/>
    </w:rPr>
  </w:style>
  <w:style w:type="character" w:customStyle="1" w:styleId="IntenseEmphasis1">
    <w:name w:val="Intense Emphasis1"/>
    <w:basedOn w:val="DefaultParagraphFont"/>
    <w:uiPriority w:val="21"/>
    <w:semiHidden/>
    <w:unhideWhenUsed/>
    <w:qFormat/>
    <w:rPr>
      <w:i/>
      <w:iCs/>
      <w:color w:val="D0181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D01818" w:themeColor="accent1" w:themeShade="BF"/>
    </w:rPr>
  </w:style>
  <w:style w:type="character" w:customStyle="1" w:styleId="IntenseReference1">
    <w:name w:val="Intense Reference1"/>
    <w:basedOn w:val="DefaultParagraphFont"/>
    <w:uiPriority w:val="32"/>
    <w:semiHidden/>
    <w:unhideWhenUsed/>
    <w:qFormat/>
    <w:rPr>
      <w:b/>
      <w:bCs/>
      <w:smallCaps/>
      <w:color w:val="D01818" w:themeColor="accent1" w:themeShade="BF"/>
      <w:spacing w:val="5"/>
    </w:rPr>
  </w:style>
  <w:style w:type="paragraph" w:styleId="ListParagraph">
    <w:name w:val="List Paragraph"/>
    <w:basedOn w:val="Normal"/>
    <w:uiPriority w:val="34"/>
    <w:semiHidden/>
    <w:qFormat/>
    <w:pPr>
      <w:ind w:left="720"/>
      <w:contextualSpacing/>
    </w:pPr>
  </w:style>
  <w:style w:type="table" w:customStyle="1" w:styleId="ListTable1Light1">
    <w:name w:val="List Table 1 Light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1Light-Accent41">
    <w:name w:val="List Table 1 Light - Accent 4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1Light-Accent51">
    <w:name w:val="List Table 1 Light - Accent 5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1Light-Accent61">
    <w:name w:val="List Table 1 Light - Accent 6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21">
    <w:name w:val="List Table 21"/>
    <w:basedOn w:val="TableNormal"/>
    <w:uiPriority w:val="47"/>
    <w:tblPr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11">
    <w:name w:val="List Table 2 - Accent 11"/>
    <w:basedOn w:val="TableNormal"/>
    <w:uiPriority w:val="47"/>
    <w:tblPr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customStyle="1" w:styleId="ListTable2-Accent21">
    <w:name w:val="List Table 2 - Accent 21"/>
    <w:basedOn w:val="TableNormal"/>
    <w:uiPriority w:val="47"/>
    <w:tblPr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2-Accent31">
    <w:name w:val="List Table 2 - Accent 31"/>
    <w:basedOn w:val="TableNormal"/>
    <w:uiPriority w:val="47"/>
    <w:tblPr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2-Accent41">
    <w:name w:val="List Table 2 - Accent 41"/>
    <w:basedOn w:val="TableNormal"/>
    <w:uiPriority w:val="47"/>
    <w:tblPr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2-Accent51">
    <w:name w:val="List Table 2 - Accent 51"/>
    <w:basedOn w:val="TableNormal"/>
    <w:uiPriority w:val="47"/>
    <w:tblPr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2-Accent61">
    <w:name w:val="List Table 2 - Accent 61"/>
    <w:basedOn w:val="TableNormal"/>
    <w:uiPriority w:val="47"/>
    <w:tblPr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31">
    <w:name w:val="List Table 31"/>
    <w:basedOn w:val="TableNormal"/>
    <w:uiPriority w:val="4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tblPr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tblPr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tblPr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tblPr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tblPr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tblPr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tblPr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customStyle="1" w:styleId="ListTable4-Accent21">
    <w:name w:val="List Table 4 - Accent 21"/>
    <w:basedOn w:val="TableNormal"/>
    <w:uiPriority w:val="49"/>
    <w:tblPr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4-Accent31">
    <w:name w:val="List Table 4 - Accent 31"/>
    <w:basedOn w:val="TableNormal"/>
    <w:uiPriority w:val="49"/>
    <w:tblPr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4-Accent41">
    <w:name w:val="List Table 4 - Accent 41"/>
    <w:basedOn w:val="TableNormal"/>
    <w:uiPriority w:val="49"/>
    <w:tblPr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4-Accent51">
    <w:name w:val="List Table 4 - Accent 51"/>
    <w:basedOn w:val="TableNormal"/>
    <w:uiPriority w:val="49"/>
    <w:tblPr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tblPr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5Dark1">
    <w:name w:val="List Table 5 Dark1"/>
    <w:basedOn w:val="TableNormal"/>
    <w:uiPriority w:val="50"/>
    <w:rPr>
      <w:color w:val="FFFFFF" w:themeColor="background1"/>
    </w:rPr>
    <w:tblPr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rPr>
      <w:color w:val="FFFFFF" w:themeColor="background1"/>
    </w:rPr>
    <w:tblPr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rPr>
      <w:color w:val="FFFFFF" w:themeColor="background1"/>
    </w:rPr>
    <w:tblPr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rPr>
      <w:color w:val="FFFFFF" w:themeColor="background1"/>
    </w:rPr>
    <w:tblPr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rPr>
      <w:color w:val="FFFFFF" w:themeColor="background1"/>
    </w:rPr>
    <w:tblPr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rPr>
      <w:color w:val="FFFFFF" w:themeColor="background1"/>
    </w:rPr>
    <w:tblPr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Pr>
      <w:color w:val="FFFFFF" w:themeColor="background1"/>
    </w:rPr>
    <w:tblPr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rPr>
      <w:color w:val="000000" w:themeColor="text1"/>
    </w:rPr>
    <w:tblPr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-Accent11">
    <w:name w:val="List Table 6 Colorful - Accent 11"/>
    <w:basedOn w:val="TableNormal"/>
    <w:uiPriority w:val="51"/>
    <w:rPr>
      <w:color w:val="D01818" w:themeColor="accent1" w:themeShade="BF"/>
    </w:rPr>
    <w:tblPr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customStyle="1" w:styleId="ListTable6Colorful-Accent21">
    <w:name w:val="List Table 6 Colorful - Accent 21"/>
    <w:basedOn w:val="TableNormal"/>
    <w:uiPriority w:val="51"/>
    <w:rPr>
      <w:color w:val="C45911" w:themeColor="accent2" w:themeShade="BF"/>
    </w:rPr>
    <w:tblPr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6Colorful-Accent31">
    <w:name w:val="List Table 6 Colorful - Accent 31"/>
    <w:basedOn w:val="TableNormal"/>
    <w:uiPriority w:val="51"/>
    <w:rPr>
      <w:color w:val="7B7B7B" w:themeColor="accent3" w:themeShade="BF"/>
    </w:rPr>
    <w:tblPr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6Colorful-Accent41">
    <w:name w:val="List Table 6 Colorful - Accent 41"/>
    <w:basedOn w:val="TableNormal"/>
    <w:uiPriority w:val="51"/>
    <w:rPr>
      <w:color w:val="BF8F00" w:themeColor="accent4" w:themeShade="BF"/>
    </w:rPr>
    <w:tblPr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6Colorful-Accent51">
    <w:name w:val="List Table 6 Colorful - Accent 51"/>
    <w:basedOn w:val="TableNormal"/>
    <w:uiPriority w:val="51"/>
    <w:rPr>
      <w:color w:val="2F5496" w:themeColor="accent5" w:themeShade="BF"/>
    </w:rPr>
    <w:tblPr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6Colorful-Accent61">
    <w:name w:val="List Table 6 Colorful - Accent 61"/>
    <w:basedOn w:val="TableNormal"/>
    <w:uiPriority w:val="51"/>
    <w:rPr>
      <w:color w:val="538135" w:themeColor="accent6" w:themeShade="BF"/>
    </w:rPr>
    <w:tblPr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7Colorful1">
    <w:name w:val="List Table 7 Colorful1"/>
    <w:basedOn w:val="TableNormal"/>
    <w:uiPriority w:val="52"/>
    <w:rPr>
      <w:color w:val="000000" w:themeColor="text1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rPr>
      <w:color w:val="D01818" w:themeColor="accent1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Pr>
      <w:color w:val="C45911" w:themeColor="accent2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Pr>
      <w:color w:val="7B7B7B" w:themeColor="accent3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rPr>
      <w:color w:val="BF8F00" w:themeColor="accent4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rPr>
      <w:color w:val="2F5496" w:themeColor="accent5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rPr>
      <w:color w:val="538135" w:themeColor="accent6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/>
      <w:szCs w:val="20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table" w:customStyle="1" w:styleId="PlainTable11">
    <w:name w:val="Plain Table 11"/>
    <w:basedOn w:val="TableNormal"/>
    <w:uiPriority w:val="4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</w:rPr>
  </w:style>
  <w:style w:type="character" w:customStyle="1" w:styleId="SalutationChar">
    <w:name w:val="Salutation Char"/>
    <w:basedOn w:val="DefaultParagraphFont"/>
    <w:link w:val="Salutation"/>
    <w:uiPriority w:val="12"/>
    <w:semiHidden/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character" w:customStyle="1" w:styleId="SubtleEmphasis1">
    <w:name w:val="Subtle Emphasis1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customStyle="1" w:styleId="SubtleReference1">
    <w:name w:val="Subtle Reference1"/>
    <w:basedOn w:val="DefaultParagraphFont"/>
    <w:uiPriority w:val="31"/>
    <w:semiHidden/>
    <w:unhideWhenUsed/>
    <w:qFormat/>
    <w:rPr>
      <w:smallCaps/>
      <w:color w:val="595959" w:themeColor="text1" w:themeTint="A6"/>
    </w:rPr>
  </w:style>
  <w:style w:type="table" w:customStyle="1" w:styleId="TableGridLight1">
    <w:name w:val="Table Grid Light1"/>
    <w:basedOn w:val="TableNormal"/>
    <w:uiPriority w:val="4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  <w:style w:type="paragraph" w:customStyle="1" w:styleId="Default">
    <w:name w:val="Default"/>
    <w:uiPriority w:val="99"/>
    <w:unhideWhenUsed/>
    <w:pPr>
      <w:widowControl w:val="0"/>
      <w:autoSpaceDE w:val="0"/>
      <w:autoSpaceDN w:val="0"/>
      <w:adjustRightInd w:val="0"/>
    </w:pPr>
    <w:rPr>
      <w:rFonts w:ascii="Calibri" w:eastAsia="Calibri" w:hAnsi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Riyadh08" TargetMode="Externa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s://leetcode.com/robiulriyadh66/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codeforces.com/profile/RYAD_08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linkedin.com/in/robiul-riyadh-b32980237/" TargetMode="External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{e245af67-ac4f-4139-ab13-0ba4c3a7df36}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45AF67-AC4F-4139-AB13-0BA4C3A7DF36}"/>
      </w:docPartPr>
      <w:docPartBody>
        <w:p w:rsidR="00CD14C7" w:rsidRDefault="00000000">
          <w:pPr>
            <w:pStyle w:val="16EA30553A704CFBA55E5762122563A6"/>
          </w:pPr>
          <w:r>
            <w:rPr>
              <w:rFonts w:ascii="Times New Roman" w:eastAsia="Times New Roman" w:hAnsi="Times New Roman" w:cs="Times New Roman"/>
            </w:rPr>
            <w:t>Education</w:t>
          </w:r>
        </w:p>
      </w:docPartBody>
    </w:docPart>
    <w:docPart>
      <w:docPartPr>
        <w:name w:val="{c379465e-9eea-4f99-958c-9e2141a814dd}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79465E-9EEA-4F99-958C-9E2141A814DD}"/>
      </w:docPartPr>
      <w:docPartBody>
        <w:p w:rsidR="00CD14C7" w:rsidRDefault="00000000">
          <w:pPr>
            <w:pStyle w:val="9D1485F275F84B51BF4043DC68EC945B"/>
          </w:pPr>
          <w:r>
            <w:rPr>
              <w:rFonts w:ascii="Times New Roman" w:eastAsia="Times New Roman" w:hAnsi="Times New Roman" w:cs="Times New Roman"/>
            </w:rPr>
            <w:t>Skills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A47BC" w:rsidRDefault="001A47BC">
      <w:pPr>
        <w:spacing w:line="240" w:lineRule="auto"/>
      </w:pPr>
      <w:r>
        <w:separator/>
      </w:r>
    </w:p>
  </w:endnote>
  <w:endnote w:type="continuationSeparator" w:id="0">
    <w:p w:rsidR="001A47BC" w:rsidRDefault="001A47BC"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glossary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A47BC" w:rsidRDefault="001A47BC">
      <w:pPr>
        <w:spacing w:after="0"/>
      </w:pPr>
      <w:r>
        <w:separator/>
      </w:r>
    </w:p>
  </w:footnote>
  <w:footnote w:type="continuationSeparator" w:id="0">
    <w:p w:rsidR="001A47BC" w:rsidRDefault="001A47BC">
      <w:pPr>
        <w:spacing w:after="0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4B6B"/>
    <w:rsid w:val="00012CD9"/>
    <w:rsid w:val="000336AF"/>
    <w:rsid w:val="00067436"/>
    <w:rsid w:val="00075AB3"/>
    <w:rsid w:val="000E4680"/>
    <w:rsid w:val="001116AE"/>
    <w:rsid w:val="001251E6"/>
    <w:rsid w:val="00190AC2"/>
    <w:rsid w:val="001A47BC"/>
    <w:rsid w:val="001D3C47"/>
    <w:rsid w:val="00217953"/>
    <w:rsid w:val="002D4DFB"/>
    <w:rsid w:val="002E64EC"/>
    <w:rsid w:val="00315C3E"/>
    <w:rsid w:val="003206A4"/>
    <w:rsid w:val="00425947"/>
    <w:rsid w:val="004E3562"/>
    <w:rsid w:val="00575F15"/>
    <w:rsid w:val="005D4B7B"/>
    <w:rsid w:val="005E23D4"/>
    <w:rsid w:val="006324FE"/>
    <w:rsid w:val="00654B6B"/>
    <w:rsid w:val="006A6244"/>
    <w:rsid w:val="00710DC7"/>
    <w:rsid w:val="00753060"/>
    <w:rsid w:val="00777325"/>
    <w:rsid w:val="007F040E"/>
    <w:rsid w:val="0087604A"/>
    <w:rsid w:val="008A56B5"/>
    <w:rsid w:val="00A23CF2"/>
    <w:rsid w:val="00A321B3"/>
    <w:rsid w:val="00A81089"/>
    <w:rsid w:val="00AF716E"/>
    <w:rsid w:val="00B235FC"/>
    <w:rsid w:val="00B759C4"/>
    <w:rsid w:val="00BC6397"/>
    <w:rsid w:val="00BF3AD1"/>
    <w:rsid w:val="00C17C36"/>
    <w:rsid w:val="00C45E62"/>
    <w:rsid w:val="00C84C96"/>
    <w:rsid w:val="00CD14C7"/>
    <w:rsid w:val="00D018E2"/>
    <w:rsid w:val="00D37DE4"/>
    <w:rsid w:val="00D5105F"/>
    <w:rsid w:val="00D77286"/>
    <w:rsid w:val="00D92D09"/>
    <w:rsid w:val="00D93519"/>
    <w:rsid w:val="00E0741D"/>
    <w:rsid w:val="00ED1D8D"/>
    <w:rsid w:val="00F27C0F"/>
    <w:rsid w:val="00F57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nhideWhenUsed="1"/>
    <w:lsdException w:name="heading 2" w:uiPriority="9" w:unhideWhenUsed="1" w:qFormat="1"/>
    <w:lsdException w:name="heading 3" w:uiPriority="9" w:unhideWhenUsed="1" w:qFormat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after="0"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 w:val="18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keepNext/>
      <w:keepLines/>
      <w:pBdr>
        <w:bottom w:val="single" w:sz="48" w:space="1" w:color="4472C4" w:themeColor="accent1"/>
      </w:pBdr>
      <w:spacing w:before="60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color w:val="000000" w:themeColor="text1"/>
      <w:sz w:val="18"/>
      <w:szCs w:val="26"/>
    </w:rPr>
  </w:style>
  <w:style w:type="character" w:styleId="PlaceholderText">
    <w:name w:val="Placeholder Text"/>
    <w:basedOn w:val="DefaultParagraphFont"/>
    <w:uiPriority w:val="99"/>
    <w:semiHidden/>
    <w:rPr>
      <w:color w:val="595959" w:themeColor="text1" w:themeTint="A6"/>
    </w:rPr>
  </w:style>
  <w:style w:type="table" w:styleId="TableGrid">
    <w:name w:val="Table Grid"/>
    <w:basedOn w:val="TableNormal"/>
    <w:uiPriority w:val="39"/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sz w:val="32"/>
      <w:szCs w:val="24"/>
    </w:rPr>
  </w:style>
  <w:style w:type="paragraph" w:customStyle="1" w:styleId="16EA30553A704CFBA55E5762122563A6">
    <w:name w:val="16EA30553A704CFBA55E5762122563A6"/>
    <w:pPr>
      <w:spacing w:after="160" w:line="259" w:lineRule="auto"/>
    </w:pPr>
    <w:rPr>
      <w:sz w:val="22"/>
      <w:szCs w:val="22"/>
    </w:rPr>
  </w:style>
  <w:style w:type="paragraph" w:customStyle="1" w:styleId="9D1485F275F84B51BF4043DC68EC945B">
    <w:name w:val="9D1485F275F84B51BF4043DC68EC945B"/>
    <w:pPr>
      <w:spacing w:after="160" w:line="259" w:lineRule="auto"/>
    </w:pPr>
    <w:rPr>
      <w:sz w:val="22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9AADE5-81EF-4035-AE6F-4E772282707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1D8FFC6-4E5E-4FDD-B33C-A9CC71FB945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F69DF103-AD13-4CF2-A4C2-95287A547F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D7AAFF2-EE98-43D4-BCD4-78D9FC273A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2024-02-01T16:00:00Z</dcterms:created>
  <dcterms:modified xsi:type="dcterms:W3CDTF">2024-02-01T16:02:00Z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1033-12.2.0.13306</vt:lpwstr>
  </property>
  <property fmtid="{D5CDD505-2E9C-101B-9397-08002B2CF9AE}" pid="4" name="ICV">
    <vt:lpwstr>46ACF9A9B9584CA7A99C4169A2569902_12</vt:lpwstr>
  </property>
</Properties>
</file>