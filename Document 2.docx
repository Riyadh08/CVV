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1"/>
      </w:pPr>
    </w:p>
    <w:tbl>
      <w:tblPr>
        <w:tblStyle w:val="111"/>
        <w:tblW w:w="1098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outlineLvl w:val="0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MD. 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>Taqiul islam</w:t>
            </w:r>
          </w:p>
          <w:p>
            <w:pPr>
              <w:pStyle w:val="25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+880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1518983059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taqiulislamsahad2015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@gmail.com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Rajshahi, Bangladesh</w:t>
            </w:r>
          </w:p>
          <w:p>
            <w:pPr>
              <w:pStyle w:val="251"/>
              <w:jc w:val="center"/>
              <w:rPr>
                <w:rStyle w:val="51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instrText xml:space="preserve"> HYPERLINK "https://codeforces.com/profile/taqiulislam" </w:instrTex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51"/>
                <w:rFonts w:ascii="Times New Roman" w:hAnsi="Times New Roman" w:eastAsia="Times New Roman" w:cs="Times New Roman"/>
                <w:sz w:val="24"/>
                <w:szCs w:val="24"/>
              </w:rPr>
              <w:t xml:space="preserve">Codeforces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instrText xml:space="preserve"> HYPERLINK "https://leetcode.com/taqiulislamsahad2015/" </w:instrTex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51"/>
                <w:rFonts w:ascii="Times New Roman" w:hAnsi="Times New Roman" w:eastAsia="Times New Roman" w:cs="Times New Roman"/>
                <w:sz w:val="24"/>
                <w:szCs w:val="24"/>
              </w:rPr>
              <w:t xml:space="preserve">LeetCode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instrText xml:space="preserve"> HYPERLINK "https://github.com/Taqiul008" </w:instrTex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51"/>
                <w:rFonts w:ascii="Times New Roman" w:hAnsi="Times New Roman" w:eastAsia="Times New Roman" w:cs="Times New Roman"/>
                <w:sz w:val="24"/>
                <w:szCs w:val="24"/>
              </w:rPr>
              <w:t xml:space="preserve">GitHub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| </w:t>
            </w:r>
            <w:r>
              <w:rPr>
                <w:rStyle w:val="51"/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Style w:val="51"/>
                <w:rFonts w:hint="default" w:ascii="Times New Roman" w:hAnsi="Times New Roman" w:cs="Times New Roman"/>
                <w:sz w:val="24"/>
                <w:szCs w:val="24"/>
                <w:lang w:val="en-US"/>
              </w:rPr>
              <w:instrText xml:space="preserve"> HYPERLINK "http://www.linkedin.com/in/md-taqiul-islam-979718250" </w:instrText>
            </w:r>
            <w:r>
              <w:rPr>
                <w:rStyle w:val="51"/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1"/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LinkdIn </w:t>
            </w:r>
            <w:r>
              <w:rPr>
                <w:rStyle w:val="51"/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tbl>
      <w:tblPr>
        <w:tblStyle w:val="111"/>
        <w:tblpPr w:leftFromText="180" w:rightFromText="180" w:vertAnchor="text" w:horzAnchor="page" w:tblpX="549" w:tblpY="15"/>
        <w:tblOverlap w:val="never"/>
        <w:tblW w:w="10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9"/>
        <w:gridCol w:w="468"/>
        <w:gridCol w:w="5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5299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pStyle w:val="4"/>
              <w:spacing w:line="240" w:lineRule="auto"/>
              <w:outlineLvl w:val="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About me</w:t>
            </w:r>
          </w:p>
        </w:tc>
        <w:tc>
          <w:tcPr>
            <w:tcW w:w="468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251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213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pStyle w:val="4"/>
              <w:spacing w:line="240" w:lineRule="auto"/>
              <w:outlineLvl w:val="2"/>
              <w:rPr>
                <w:rFonts w:ascii="Times New Roman" w:hAnsi="Times New Roman" w:eastAsia="Times New Roman" w:cs="Times New Roman"/>
              </w:rPr>
            </w:pPr>
            <w:sdt>
              <w:sdtPr>
                <w:rPr>
                  <w:rFonts w:ascii="Times New Roman" w:hAnsi="Times New Roman" w:eastAsia="Times New Roman" w:cs="Times New Roman"/>
                </w:rPr>
                <w:id w:val="1366989743"/>
                <w:placeholder>
                  <w:docPart w:val="{e245af67-ac4f-4139-ab13-0ba4c3a7df36}"/>
                </w:placeholder>
                <w:temporary/>
                <w:showingPlcHdr/>
                <w15:appearance w15:val="hidden"/>
              </w:sdtPr>
              <w:sdtEndPr>
                <w:rPr>
                  <w:rFonts w:ascii="Times New Roman" w:hAnsi="Times New Roman" w:eastAsia="Times New Roman" w:cs="Times New Roman"/>
                </w:rPr>
              </w:sdtEndPr>
              <w:sdtContent>
                <w:r>
                  <w:rPr>
                    <w:rFonts w:ascii="Times New Roman" w:hAnsi="Times New Roman" w:eastAsia="Times New Roman" w:cs="Times New Roman"/>
                  </w:rPr>
                  <w:t>Education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9" w:hRule="atLeast"/>
        </w:trPr>
        <w:tc>
          <w:tcPr>
            <w:tcW w:w="5299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pStyle w:val="251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Motivated individual pursuing an exciting career opportunity within the software industry at a distinguished organization. Enthusiastic about leveraging my expertise, strong work ethic, and unwavering commitment to overcome obstacles and inspire creativity in a dynamic corporate setting. Dedicated to cultivating a thriving and enduring career by embracing ongoing learning and putting in persistent effort.</w:t>
            </w:r>
          </w:p>
        </w:tc>
        <w:tc>
          <w:tcPr>
            <w:tcW w:w="468" w:type="dxa"/>
            <w:vMerge w:val="continue"/>
            <w:tcBorders>
              <w:left w:val="nil"/>
              <w:right w:val="nil"/>
            </w:tcBorders>
          </w:tcPr>
          <w:p>
            <w:pPr>
              <w:pStyle w:val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pStyle w:val="5"/>
              <w:spacing w:line="240" w:lineRule="auto"/>
              <w:outlineLvl w:val="3"/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  <w:t>Bachelor of Computer Science (B.Sc.)</w:t>
            </w:r>
          </w:p>
          <w:p>
            <w:pPr>
              <w:pStyle w:val="5"/>
              <w:spacing w:line="240" w:lineRule="auto"/>
              <w:outlineLvl w:val="3"/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  <w:t>CGPA- 3.</w:t>
            </w:r>
            <w:r>
              <w:rPr>
                <w:rFonts w:hint="default" w:ascii="Times New Roman" w:hAnsi="Times New Roman" w:eastAsia="Times New Roman" w:cs="Times New Roman"/>
                <w:caps w:val="0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Times New Roman" w:cs="Times New Roman"/>
                <w:caps w:val="0"/>
                <w:sz w:val="24"/>
                <w:szCs w:val="24"/>
                <w:lang w:val="en-US"/>
              </w:rPr>
              <w:t xml:space="preserve">till </w:t>
            </w:r>
            <w:r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  <w:t>7</w:t>
            </w:r>
            <w:r>
              <w:rPr>
                <w:rFonts w:ascii="Times New Roman" w:hAnsi="Times New Roman" w:eastAsia="Times New Roman" w:cs="Times New Roman"/>
                <w:caps w:val="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  <w:t>semester)</w:t>
            </w:r>
          </w:p>
          <w:p>
            <w:pPr>
              <w:pStyle w:val="5"/>
              <w:spacing w:line="240" w:lineRule="auto"/>
              <w:outlineLvl w:val="3"/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  <w:t>Graduat</w:t>
            </w:r>
            <w:r>
              <w:rPr>
                <w:rFonts w:hint="default" w:ascii="Times New Roman" w:hAnsi="Times New Roman" w:eastAsia="Times New Roman" w:cs="Times New Roman"/>
                <w:caps w:val="0"/>
                <w:sz w:val="24"/>
                <w:szCs w:val="24"/>
                <w:lang w:val="en-US"/>
              </w:rPr>
              <w:t>ion</w:t>
            </w:r>
            <w:r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  <w:t>- February 2024 (Expected)</w:t>
            </w:r>
          </w:p>
          <w:p>
            <w:pPr>
              <w:pStyle w:val="5"/>
              <w:spacing w:line="240" w:lineRule="auto"/>
              <w:outlineLvl w:val="3"/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  <w:t>Khulna University of Engineering &amp; Technology (KUET)</w:t>
            </w:r>
          </w:p>
          <w:p>
            <w:pPr>
              <w:pStyle w:val="5"/>
              <w:spacing w:line="240" w:lineRule="auto"/>
              <w:outlineLvl w:val="3"/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aps w:val="0"/>
                <w:sz w:val="24"/>
                <w:szCs w:val="24"/>
              </w:rPr>
              <w:t>Khulna-9203, Bangladesh</w:t>
            </w:r>
          </w:p>
          <w:p>
            <w:pPr>
              <w:pStyle w:val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299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pStyle w:val="4"/>
              <w:spacing w:line="240" w:lineRule="auto"/>
              <w:outlineLvl w:val="2"/>
              <w:rPr>
                <w:rFonts w:ascii="Times New Roman" w:hAnsi="Times New Roman" w:eastAsia="Times New Roman" w:cs="Times New Roman"/>
              </w:rPr>
            </w:pPr>
            <w:sdt>
              <w:sdtPr>
                <w:rPr>
                  <w:rFonts w:ascii="Times New Roman" w:hAnsi="Times New Roman" w:eastAsia="Times New Roman" w:cs="Times New Roman"/>
                </w:rPr>
                <w:id w:val="1490835561"/>
                <w:placeholder>
                  <w:docPart w:val="{c379465e-9eea-4f99-958c-9e2141a814dd}"/>
                </w:placeholder>
                <w:temporary/>
                <w:showingPlcHdr/>
                <w15:appearance w15:val="hidden"/>
              </w:sdtPr>
              <w:sdtEndPr>
                <w:rPr>
                  <w:rFonts w:ascii="Times New Roman" w:hAnsi="Times New Roman" w:eastAsia="Times New Roman" w:cs="Times New Roman"/>
                </w:rPr>
              </w:sdtEndPr>
              <w:sdtContent>
                <w:r>
                  <w:rPr>
                    <w:rFonts w:ascii="Times New Roman" w:hAnsi="Times New Roman" w:eastAsia="Times New Roman" w:cs="Times New Roman"/>
                  </w:rPr>
                  <w:t>Skills</w:t>
                </w:r>
              </w:sdtContent>
            </w:sdt>
          </w:p>
        </w:tc>
        <w:tc>
          <w:tcPr>
            <w:tcW w:w="468" w:type="dxa"/>
            <w:vMerge w:val="continue"/>
            <w:tcBorders>
              <w:left w:val="nil"/>
              <w:right w:val="nil"/>
            </w:tcBorders>
          </w:tcPr>
          <w:p>
            <w:pPr>
              <w:pStyle w:val="251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213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pStyle w:val="4"/>
              <w:spacing w:line="240" w:lineRule="auto"/>
              <w:outlineLvl w:val="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 w:val="0"/>
              </w:rPr>
              <w:t>MAJOR PROJECT(S) AND THESIS: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2" w:hRule="atLeast"/>
        </w:trPr>
        <w:tc>
          <w:tcPr>
            <w:tcW w:w="5299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tbl>
            <w:tblPr>
              <w:tblStyle w:val="111"/>
              <w:tblpPr w:leftFromText="180" w:rightFromText="180" w:vertAnchor="text" w:horzAnchor="page" w:tblpX="97" w:tblpY="137"/>
              <w:tblOverlap w:val="never"/>
              <w:tblW w:w="50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4"/>
              <w:gridCol w:w="245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539" w:hRule="atLeast"/>
              </w:trPr>
              <w:tc>
                <w:tcPr>
                  <w:tcW w:w="2564" w:type="dxa"/>
                  <w:shd w:val="clear" w:color="auto" w:fill="auto"/>
                </w:tcPr>
                <w:p>
                  <w:pPr>
                    <w:pStyle w:val="251"/>
                    <w:spacing w:line="36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Programming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 Language: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>
                  <w:pPr>
                    <w:pStyle w:val="251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00" w:lineRule="auto"/>
                    <w:textAlignment w:val="auto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C(Expert), C++(Expert), Python(Moderate),</w:t>
                  </w:r>
                </w:p>
                <w:p>
                  <w:pPr>
                    <w:pStyle w:val="251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00" w:lineRule="auto"/>
                    <w:textAlignment w:val="auto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JAVA(Moderate)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,</w:t>
                  </w:r>
                </w:p>
                <w:p>
                  <w:pPr>
                    <w:pStyle w:val="251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00" w:lineRule="auto"/>
                    <w:textAlignment w:val="auto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Swift(Moderate)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2564" w:type="dxa"/>
                  <w:shd w:val="clear" w:color="auto" w:fill="auto"/>
                </w:tcPr>
                <w:p>
                  <w:pPr>
                    <w:pStyle w:val="251"/>
                    <w:spacing w:line="36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Web Developing: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>
                  <w:pPr>
                    <w:pStyle w:val="251"/>
                    <w:spacing w:line="36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Asp.NET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3" w:hRule="atLeast"/>
              </w:trPr>
              <w:tc>
                <w:tcPr>
                  <w:tcW w:w="2564" w:type="dxa"/>
                  <w:shd w:val="clear" w:color="auto" w:fill="auto"/>
                </w:tcPr>
                <w:p>
                  <w:pPr>
                    <w:pStyle w:val="251"/>
                    <w:spacing w:line="36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Mobile Apps: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>
                  <w:pPr>
                    <w:pStyle w:val="251"/>
                    <w:spacing w:line="36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Android(Java)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, </w:t>
                  </w: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IOS(</w:t>
                  </w:r>
                  <w:r>
                    <w:rPr>
                      <w:rFonts w:hint="default" w:ascii="Times New Roman" w:hAnsi="Times New Roman" w:eastAsia="Times New Roman"/>
                      <w:sz w:val="24"/>
                      <w:szCs w:val="24"/>
                    </w:rPr>
                    <w:t>Swift</w:t>
                  </w:r>
                  <w:r>
                    <w:rPr>
                      <w:rFonts w:hint="default" w:ascii="Times New Roman" w:hAnsi="Times New Roman" w:eastAsia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2564" w:type="dxa"/>
                  <w:shd w:val="clear" w:color="auto" w:fill="auto"/>
                </w:tcPr>
                <w:p>
                  <w:pPr>
                    <w:pStyle w:val="251"/>
                    <w:spacing w:line="36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Operation System: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>
                  <w:pPr>
                    <w:pStyle w:val="251"/>
                    <w:spacing w:line="36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Linux (Moderate),</w:t>
                  </w:r>
                </w:p>
                <w:p>
                  <w:pPr>
                    <w:pStyle w:val="251"/>
                    <w:spacing w:line="36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Windows (Moderate)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2564" w:type="dxa"/>
                  <w:shd w:val="clear" w:color="auto" w:fill="auto"/>
                </w:tcPr>
                <w:p>
                  <w:pPr>
                    <w:pStyle w:val="251"/>
                    <w:spacing w:line="36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Others: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>
                  <w:pPr>
                    <w:pStyle w:val="251"/>
                    <w:spacing w:line="36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SQL, Git</w:t>
                  </w:r>
                </w:p>
              </w:tc>
            </w:tr>
          </w:tbl>
          <w:p>
            <w:pPr>
              <w:pStyle w:val="251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vMerge w:val="continue"/>
            <w:tcBorders>
              <w:left w:val="nil"/>
              <w:right w:val="nil"/>
            </w:tcBorders>
          </w:tcPr>
          <w:p>
            <w:pPr>
              <w:pStyle w:val="251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W w:w="5213" w:type="dxa"/>
            <w:vMerge w:val="restar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25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1" w:beforeLines="25" w:line="240" w:lineRule="auto"/>
              <w:textAlignment w:val="auto"/>
              <w:rPr>
                <w:rFonts w:hint="default" w:ascii="Times New Roman" w:hAns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sz w:val="24"/>
                <w:szCs w:val="24"/>
              </w:rPr>
              <w:t>Improving Biometric Security with Partial Palm Vein Recognition (Thesis)</w:t>
            </w:r>
          </w:p>
          <w:p>
            <w:pPr>
              <w:pStyle w:val="251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Research proposes use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 xml:space="preserve"> of</w:t>
            </w: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 xml:space="preserve"> partial palm vein patterns in both enrollment and authentication, accurately combining them through a rule-based method.</w:t>
            </w:r>
          </w:p>
          <w:p>
            <w:pPr>
              <w:pStyle w:val="251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pStyle w:val="251"/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instrText xml:space="preserve"> HYPERLINK "https://github.com/Taqiul008/FoodKart" </w:instrText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FoodKart</w:t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>
            <w:pPr>
              <w:pStyle w:val="251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Technologies-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IOS(</w:t>
            </w: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Swift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), API, Firebase</w:t>
            </w:r>
          </w:p>
          <w:p>
            <w:pPr>
              <w:pStyle w:val="251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Incorporat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ed</w:t>
            </w: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 xml:space="preserve"> a personalized login page for each customer, this Swift-based iOS project is a food delivery app that offers a diverse range of culinary options for convenient delivery.</w:t>
            </w:r>
          </w:p>
          <w:p>
            <w:pPr>
              <w:pStyle w:val="251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pStyle w:val="251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-US"/>
              </w:rPr>
            </w:pP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instrText xml:space="preserve"> HYPERLINK "https://github.com/Taqiul008/FlavorFusion" </w:instrText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FlavorFusion</w:t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>
            <w:pPr>
              <w:pStyle w:val="251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 xml:space="preserve">Technologies-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OpenGL, GLUT, GLM, C++</w:t>
            </w:r>
          </w:p>
          <w:p>
            <w:pPr>
              <w:pStyle w:val="251"/>
              <w:spacing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Crafted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</w:t>
            </w: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 xml:space="preserve"> computer-generated food court project uses OpenGL to create a visually appealing and interactive virtual representation of a realistic food court experience.</w:t>
            </w:r>
          </w:p>
          <w:p>
            <w:pPr>
              <w:pStyle w:val="251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251"/>
              <w:spacing w:line="276" w:lineRule="auto"/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instrText xml:space="preserve"> HYPERLINK "https://github.com/Taqiul008/Cardio-Tracker_008_011" </w:instrText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Cardio_Tracker</w:t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51"/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>
            <w:pPr>
              <w:pStyle w:val="251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 xml:space="preserve">Technologies-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Android(JAVA), Firebase</w:t>
            </w:r>
          </w:p>
          <w:p>
            <w:pPr>
              <w:pStyle w:val="251"/>
              <w:spacing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Developed</w:t>
            </w: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 xml:space="preserve"> an Android app that allows users to easily record and monitor their blood pressure and heart rate, aiding in the tracking of their cardiovascular health over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5299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CO-CURRICULAR ACTIVITIES</w:t>
            </w:r>
          </w:p>
        </w:tc>
        <w:tc>
          <w:tcPr>
            <w:tcW w:w="468" w:type="dxa"/>
            <w:vMerge w:val="continue"/>
            <w:tcBorders>
              <w:left w:val="nil"/>
              <w:right w:val="nil"/>
            </w:tcBorders>
          </w:tcPr>
          <w:p>
            <w:pPr>
              <w:pStyle w:val="251"/>
              <w:rPr>
                <w:rFonts w:hint="default"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13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4"/>
              <w:spacing w:line="240" w:lineRule="auto"/>
              <w:outlineLvl w:val="2"/>
              <w:rPr>
                <w:rFonts w:hint="default" w:ascii="Times New Roman" w:hAnsi="Times New Roman" w:eastAsia="Times New Roman" w:cs="Times New Roman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6" w:hRule="atLeast"/>
        </w:trPr>
        <w:tc>
          <w:tcPr>
            <w:tcW w:w="5299" w:type="dxa"/>
            <w:vMerge w:val="restart"/>
            <w:tcBorders>
              <w:top w:val="single" w:color="auto" w:sz="12" w:space="0"/>
              <w:left w:val="nil"/>
              <w:right w:val="nil"/>
            </w:tcBorders>
          </w:tcPr>
          <w:tbl>
            <w:tblPr>
              <w:tblStyle w:val="111"/>
              <w:tblpPr w:leftFromText="180" w:rightFromText="180" w:vertAnchor="text" w:horzAnchor="page" w:tblpX="97" w:tblpY="134"/>
              <w:tblOverlap w:val="never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06"/>
              <w:gridCol w:w="25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6" w:type="dxa"/>
                </w:tcPr>
                <w:p>
                  <w:pPr>
                    <w:spacing w:line="24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Treasurer</w:t>
                  </w:r>
                </w:p>
              </w:tc>
              <w:tc>
                <w:tcPr>
                  <w:tcW w:w="2506" w:type="dxa"/>
                </w:tcPr>
                <w:p>
                  <w:pPr>
                    <w:spacing w:line="240" w:lineRule="auto"/>
                    <w:jc w:val="righ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  <w:lang w:val="en-US"/>
                    </w:rPr>
                    <w:t>March 2023 - present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6" w:type="dxa"/>
                </w:tcPr>
                <w:p>
                  <w:pPr>
                    <w:spacing w:line="240" w:lineRule="auto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  <w:lang w:val="en-US"/>
                    </w:rPr>
                    <w:t>Hardware Acceleration Club of KUET (HACK)</w:t>
                  </w:r>
                </w:p>
              </w:tc>
              <w:tc>
                <w:tcPr>
                  <w:tcW w:w="2506" w:type="dxa"/>
                </w:tcPr>
                <w:p>
                  <w:pPr>
                    <w:spacing w:line="240" w:lineRule="auto"/>
                    <w:jc w:val="righ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  <w:lang w:val="en-US"/>
                    </w:rPr>
                    <w:t>KUET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vMerge w:val="continue"/>
            <w:tcBorders>
              <w:left w:val="nil"/>
              <w:right w:val="nil"/>
            </w:tcBorders>
          </w:tcPr>
          <w:p>
            <w:pPr>
              <w:pStyle w:val="251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vMerge w:val="continue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5299" w:type="dxa"/>
            <w:vMerge w:val="continue"/>
            <w:tcBorders>
              <w:left w:val="nil"/>
              <w:right w:val="nil"/>
            </w:tcBorders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68" w:type="dxa"/>
            <w:vMerge w:val="continue"/>
            <w:tcBorders>
              <w:left w:val="nil"/>
              <w:right w:val="nil"/>
            </w:tcBorders>
          </w:tcPr>
          <w:p>
            <w:pPr>
              <w:spacing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13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PUBLICATIONS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9" w:hRule="atLeast"/>
        </w:trPr>
        <w:tc>
          <w:tcPr>
            <w:tcW w:w="5299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13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Title: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>Towards Developing a Transformer-based Bangla Typing Error Correction Model: A Deep Learning-based Approach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DOI : </w:t>
            </w:r>
            <w:r>
              <w:rPr>
                <w:rStyle w:val="51"/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Style w:val="51"/>
                <w:rFonts w:hint="default" w:ascii="Times New Roman" w:hAnsi="Times New Roman" w:cs="Times New Roman"/>
                <w:sz w:val="24"/>
                <w:szCs w:val="24"/>
                <w:lang w:val="en-US"/>
              </w:rPr>
              <w:instrText xml:space="preserve"> HYPERLINK "https://ieeexplore.ieee.org/document/10303361" </w:instrText>
            </w:r>
            <w:r>
              <w:rPr>
                <w:rStyle w:val="51"/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1"/>
                <w:rFonts w:hint="default" w:ascii="Times New Roman" w:hAnsi="Times New Roman" w:cs="Times New Roman"/>
                <w:sz w:val="24"/>
                <w:szCs w:val="24"/>
                <w:lang w:val="en-US"/>
              </w:rPr>
              <w:t>10.1109/ICICT4SD59951.2023.10303361</w:t>
            </w:r>
            <w:r>
              <w:rPr>
                <w:rStyle w:val="51"/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Conference: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2nd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ICICT4SD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2023. 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Publisher: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>IEE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E (</w:t>
            </w:r>
            <w:r>
              <w:rPr>
                <w:rFonts w:hint="default" w:ascii="Times New Roman" w:hAnsi="Times New Roman"/>
                <w:sz w:val="24"/>
                <w:szCs w:val="24"/>
              </w:rPr>
              <w:t xml:space="preserve"> Nov 6, 2023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)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/>
    <w:tbl>
      <w:tblPr>
        <w:tblStyle w:val="111"/>
        <w:tblpPr w:leftFromText="180" w:rightFromText="180" w:vertAnchor="text" w:tblpX="11007" w:tblpY="-2263"/>
        <w:tblOverlap w:val="never"/>
        <w:tblW w:w="13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left w:w="108" w:type="dxa"/>
          <w:right w:w="108" w:type="dxa"/>
        </w:tblCellMar>
      </w:tblPr>
      <w:tblGrid>
        <w:gridCol w:w="13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130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720" w:right="720" w:bottom="288" w:left="1008" w:header="0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ckwell">
    <w:panose1 w:val="02060603020205020403"/>
    <w:charset w:val="86"/>
    <w:family w:val="roman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swiss"/>
    <w:pitch w:val="default"/>
    <w:sig w:usb0="00000287" w:usb1="00000000" w:usb2="00000000" w:usb3="00000000" w:csb0="2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KongshoMatraMJ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ngshoMatraMJ">
    <w:panose1 w:val="02000500000000020004"/>
    <w:charset w:val="00"/>
    <w:family w:val="auto"/>
    <w:pitch w:val="default"/>
    <w:sig w:usb0="8000002F" w:usb1="00000048" w:usb2="00000000" w:usb3="00000000" w:csb0="0000003F" w:csb1="04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2342"/>
    <w:rsid w:val="00042687"/>
    <w:rsid w:val="00050817"/>
    <w:rsid w:val="0007192B"/>
    <w:rsid w:val="00091382"/>
    <w:rsid w:val="000A07DA"/>
    <w:rsid w:val="000A2BFA"/>
    <w:rsid w:val="000A5CBC"/>
    <w:rsid w:val="000B0619"/>
    <w:rsid w:val="000B61CA"/>
    <w:rsid w:val="000C479A"/>
    <w:rsid w:val="000F7610"/>
    <w:rsid w:val="001140EB"/>
    <w:rsid w:val="00114ED7"/>
    <w:rsid w:val="001300CA"/>
    <w:rsid w:val="00140B0E"/>
    <w:rsid w:val="00194122"/>
    <w:rsid w:val="001954F3"/>
    <w:rsid w:val="001A5CA9"/>
    <w:rsid w:val="001B2AC1"/>
    <w:rsid w:val="001B403A"/>
    <w:rsid w:val="001F0205"/>
    <w:rsid w:val="001F4583"/>
    <w:rsid w:val="001F67A0"/>
    <w:rsid w:val="00217980"/>
    <w:rsid w:val="002234C8"/>
    <w:rsid w:val="00244AB5"/>
    <w:rsid w:val="00271662"/>
    <w:rsid w:val="0027404F"/>
    <w:rsid w:val="00290AAA"/>
    <w:rsid w:val="00293B83"/>
    <w:rsid w:val="002A3311"/>
    <w:rsid w:val="002B02AF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1AFF"/>
    <w:rsid w:val="003C5528"/>
    <w:rsid w:val="003D03E5"/>
    <w:rsid w:val="003F5A16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4D2F30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5244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515DC"/>
    <w:rsid w:val="0088504C"/>
    <w:rsid w:val="0089382B"/>
    <w:rsid w:val="00894C42"/>
    <w:rsid w:val="008A1907"/>
    <w:rsid w:val="008C6BCA"/>
    <w:rsid w:val="008C7B50"/>
    <w:rsid w:val="008E4B30"/>
    <w:rsid w:val="008E668B"/>
    <w:rsid w:val="00906BEE"/>
    <w:rsid w:val="009243E7"/>
    <w:rsid w:val="00985D58"/>
    <w:rsid w:val="009B3C40"/>
    <w:rsid w:val="009B602E"/>
    <w:rsid w:val="009F7AD9"/>
    <w:rsid w:val="00A42540"/>
    <w:rsid w:val="00A50939"/>
    <w:rsid w:val="00A83413"/>
    <w:rsid w:val="00AA6A40"/>
    <w:rsid w:val="00AA75F6"/>
    <w:rsid w:val="00AB23ED"/>
    <w:rsid w:val="00AB5125"/>
    <w:rsid w:val="00AC116A"/>
    <w:rsid w:val="00AD00FD"/>
    <w:rsid w:val="00AD079F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DB4"/>
    <w:rsid w:val="00C27F01"/>
    <w:rsid w:val="00C5444A"/>
    <w:rsid w:val="00C612DA"/>
    <w:rsid w:val="00C62C50"/>
    <w:rsid w:val="00C7741E"/>
    <w:rsid w:val="00C83FFB"/>
    <w:rsid w:val="00C85CEC"/>
    <w:rsid w:val="00C875AB"/>
    <w:rsid w:val="00C957D3"/>
    <w:rsid w:val="00C96E48"/>
    <w:rsid w:val="00CA3DF1"/>
    <w:rsid w:val="00CA4581"/>
    <w:rsid w:val="00CD7805"/>
    <w:rsid w:val="00CE18D5"/>
    <w:rsid w:val="00D0320A"/>
    <w:rsid w:val="00D04109"/>
    <w:rsid w:val="00D073FA"/>
    <w:rsid w:val="00D97A41"/>
    <w:rsid w:val="00DA649D"/>
    <w:rsid w:val="00DC4BD7"/>
    <w:rsid w:val="00DD3CF6"/>
    <w:rsid w:val="00DD6416"/>
    <w:rsid w:val="00DF4E0A"/>
    <w:rsid w:val="00E02DCD"/>
    <w:rsid w:val="00E04AE6"/>
    <w:rsid w:val="00E12C60"/>
    <w:rsid w:val="00E22E87"/>
    <w:rsid w:val="00E5634A"/>
    <w:rsid w:val="00E572C5"/>
    <w:rsid w:val="00E57630"/>
    <w:rsid w:val="00E71011"/>
    <w:rsid w:val="00E86C2B"/>
    <w:rsid w:val="00EB2D52"/>
    <w:rsid w:val="00EC0F81"/>
    <w:rsid w:val="00EE0F57"/>
    <w:rsid w:val="00EF7CC9"/>
    <w:rsid w:val="00F207C0"/>
    <w:rsid w:val="00F20AE5"/>
    <w:rsid w:val="00F47E97"/>
    <w:rsid w:val="00F60008"/>
    <w:rsid w:val="00F645C7"/>
    <w:rsid w:val="00F64F0C"/>
    <w:rsid w:val="00F670E0"/>
    <w:rsid w:val="00FA3215"/>
    <w:rsid w:val="00FF3BAE"/>
    <w:rsid w:val="00FF4243"/>
    <w:rsid w:val="08BD6125"/>
    <w:rsid w:val="17A056D1"/>
    <w:rsid w:val="1E745D58"/>
    <w:rsid w:val="22C07640"/>
    <w:rsid w:val="2AD02EA7"/>
    <w:rsid w:val="303DF6C0"/>
    <w:rsid w:val="309440A1"/>
    <w:rsid w:val="32306C45"/>
    <w:rsid w:val="56F06B8D"/>
    <w:rsid w:val="588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qFormat="1" w:unhideWhenUsed="0" w:uiPriority="13" w:name="Closing"/>
    <w:lsdException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qFormat="1" w:unhideWhenUsed="0" w:uiPriority="12" w:name="Salutation"/>
    <w:lsdException w:qFormat="1" w:unhideWhenUsed="0" w:uiPriority="11" w:name="Date"/>
    <w:lsdException w:qFormat="1"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uiPriority="99" w:semiHidden="0" w:name="Hyperlink"/>
    <w:lsdException w:qFormat="1" w:uiPriority="99" w:name="FollowedHyperlink"/>
    <w:lsdException w:qFormat="1" w:uiPriority="22" w:name="Strong"/>
    <w:lsdException w:uiPriority="1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98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qFormat="1" w:uiPriority="70" w:name="Dark List Accent 1"/>
    <w:lsdException w:uiPriority="71" w:name="Colorful Shading Accent 1"/>
    <w:lsdException w:qFormat="1"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qFormat="1" w:uiPriority="70" w:name="Dark List Accent 4"/>
    <w:lsdException w:uiPriority="71" w:name="Colorful Shading Accent 4"/>
    <w:lsdException w:qFormat="1"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qFormat="1" w:uiPriority="70" w:name="Dark List Accent 5"/>
    <w:lsdException w:uiPriority="71" w:name="Colorful Shading Accent 5"/>
    <w:lsdException w:qFormat="1"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iPriority="70" w:name="Dark List Accent 6"/>
    <w:lsdException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252"/>
    <w:qFormat/>
    <w:uiPriority w:val="9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link w:val="249"/>
    <w:qFormat/>
    <w:uiPriority w:val="9"/>
    <w:pPr>
      <w:keepNext/>
      <w:keepLines/>
      <w:spacing w:line="240" w:lineRule="auto"/>
      <w:jc w:val="right"/>
      <w:outlineLvl w:val="1"/>
    </w:pPr>
    <w:rPr>
      <w:rFonts w:asciiTheme="majorHAnsi" w:hAnsiTheme="majorHAnsi" w:eastAsiaTheme="majorEastAsia" w:cstheme="majorBidi"/>
      <w:caps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link w:val="250"/>
    <w:qFormat/>
    <w:uiPriority w:val="9"/>
    <w:pPr>
      <w:keepNext/>
      <w:keepLines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</w:rPr>
  </w:style>
  <w:style w:type="paragraph" w:styleId="5">
    <w:name w:val="heading 4"/>
    <w:basedOn w:val="1"/>
    <w:link w:val="254"/>
    <w:qFormat/>
    <w:uiPriority w:val="9"/>
    <w:pPr>
      <w:keepNext/>
      <w:keepLines/>
      <w:spacing w:before="200"/>
      <w:contextualSpacing/>
      <w:outlineLvl w:val="3"/>
    </w:pPr>
    <w:rPr>
      <w:rFonts w:asciiTheme="majorHAnsi" w:hAnsiTheme="majorHAnsi" w:eastAsiaTheme="majorEastAsia" w:cstheme="majorBidi"/>
      <w:iCs/>
      <w:caps/>
    </w:rPr>
  </w:style>
  <w:style w:type="paragraph" w:styleId="6">
    <w:name w:val="heading 5"/>
    <w:basedOn w:val="1"/>
    <w:next w:val="1"/>
    <w:link w:val="330"/>
    <w:semiHidden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D11919" w:themeColor="accent1" w:themeShade="BF"/>
    </w:rPr>
  </w:style>
  <w:style w:type="paragraph" w:styleId="7">
    <w:name w:val="heading 6"/>
    <w:basedOn w:val="1"/>
    <w:next w:val="1"/>
    <w:link w:val="331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8B1111" w:themeColor="accent1" w:themeShade="80"/>
    </w:rPr>
  </w:style>
  <w:style w:type="paragraph" w:styleId="8">
    <w:name w:val="heading 7"/>
    <w:basedOn w:val="1"/>
    <w:next w:val="1"/>
    <w:link w:val="332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8B1111" w:themeColor="accent1" w:themeShade="80"/>
    </w:rPr>
  </w:style>
  <w:style w:type="paragraph" w:styleId="9">
    <w:name w:val="heading 8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9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2"/>
    <w:semiHidden/>
    <w:unhideWhenUsed/>
    <w:qFormat/>
    <w:uiPriority w:val="99"/>
    <w:pPr>
      <w:spacing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EA4E4E" w:themeColor="accent1" w:sz="2" w:space="10"/>
        <w:left w:val="single" w:color="EA4E4E" w:themeColor="accent1" w:sz="2" w:space="10"/>
        <w:bottom w:val="single" w:color="EA4E4E" w:themeColor="accent1" w:sz="2" w:space="10"/>
        <w:right w:val="single" w:color="EA4E4E" w:themeColor="accent1" w:sz="2" w:space="10"/>
      </w:pBdr>
      <w:ind w:left="1152" w:right="1152"/>
    </w:pPr>
    <w:rPr>
      <w:rFonts w:eastAsiaTheme="minorEastAsia"/>
      <w:i/>
      <w:iCs/>
      <w:color w:val="D11919" w:themeColor="accent1" w:themeShade="BF"/>
    </w:rPr>
  </w:style>
  <w:style w:type="paragraph" w:styleId="15">
    <w:name w:val="Body Text"/>
    <w:basedOn w:val="1"/>
    <w:link w:val="264"/>
    <w:semiHidden/>
    <w:unhideWhenUsed/>
    <w:qFormat/>
    <w:uiPriority w:val="99"/>
    <w:pPr>
      <w:spacing w:after="120"/>
    </w:pPr>
  </w:style>
  <w:style w:type="paragraph" w:styleId="16">
    <w:name w:val="Body Text 2"/>
    <w:basedOn w:val="1"/>
    <w:link w:val="265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6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7"/>
    <w:semiHidden/>
    <w:unhideWhenUsed/>
    <w:qFormat/>
    <w:uiPriority w:val="99"/>
    <w:pPr>
      <w:spacing w:after="0"/>
      <w:ind w:firstLine="360"/>
    </w:pPr>
  </w:style>
  <w:style w:type="paragraph" w:styleId="19">
    <w:name w:val="Body Text Indent"/>
    <w:basedOn w:val="1"/>
    <w:link w:val="268"/>
    <w:semiHidden/>
    <w:unhideWhenUsed/>
    <w:qFormat/>
    <w:uiPriority w:val="99"/>
    <w:pPr>
      <w:spacing w:after="120"/>
      <w:ind w:left="360"/>
    </w:pPr>
  </w:style>
  <w:style w:type="paragraph" w:styleId="20">
    <w:name w:val="Body Text First Indent 2"/>
    <w:basedOn w:val="19"/>
    <w:link w:val="269"/>
    <w:semiHidden/>
    <w:unhideWhenUsed/>
    <w:qFormat/>
    <w:uiPriority w:val="99"/>
    <w:pPr>
      <w:spacing w:after="0"/>
      <w:ind w:firstLine="360"/>
    </w:pPr>
  </w:style>
  <w:style w:type="paragraph" w:styleId="21">
    <w:name w:val="Body Text Indent 2"/>
    <w:basedOn w:val="1"/>
    <w:link w:val="270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71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73"/>
    <w:semiHidden/>
    <w:qFormat/>
    <w:uiPriority w:val="13"/>
    <w:pPr>
      <w:spacing w:line="240" w:lineRule="auto"/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74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5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76"/>
    <w:semiHidden/>
    <w:qFormat/>
    <w:uiPriority w:val="11"/>
  </w:style>
  <w:style w:type="paragraph" w:styleId="29">
    <w:name w:val="Document Map"/>
    <w:basedOn w:val="1"/>
    <w:link w:val="277"/>
    <w:semiHidden/>
    <w:unhideWhenUsed/>
    <w:uiPriority w:val="99"/>
    <w:pPr>
      <w:spacing w:line="240" w:lineRule="auto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8"/>
    <w:semiHidden/>
    <w:unhideWhenUsed/>
    <w:uiPriority w:val="99"/>
    <w:pPr>
      <w:spacing w:line="240" w:lineRule="auto"/>
    </w:pPr>
  </w:style>
  <w:style w:type="character" w:styleId="31">
    <w:name w:val="Emphasis"/>
    <w:basedOn w:val="11"/>
    <w:semiHidden/>
    <w:unhideWhenUsed/>
    <w:uiPriority w:val="10"/>
    <w:rPr>
      <w:i/>
      <w:iCs/>
    </w:rPr>
  </w:style>
  <w:style w:type="character" w:styleId="32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3">
    <w:name w:val="endnote text"/>
    <w:basedOn w:val="1"/>
    <w:link w:val="279"/>
    <w:semiHidden/>
    <w:unhideWhenUsed/>
    <w:uiPriority w:val="99"/>
    <w:pPr>
      <w:spacing w:line="240" w:lineRule="auto"/>
    </w:pPr>
    <w:rPr>
      <w:szCs w:val="20"/>
    </w:rPr>
  </w:style>
  <w:style w:type="paragraph" w:styleId="34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36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7"/>
    <w:semiHidden/>
    <w:qFormat/>
    <w:uiPriority w:val="99"/>
    <w:pPr>
      <w:spacing w:line="240" w:lineRule="auto"/>
      <w:jc w:val="center"/>
    </w:pPr>
    <w:rPr>
      <w:rFonts w:asciiTheme="majorHAnsi" w:hAnsiTheme="majorHAnsi"/>
      <w:caps/>
    </w:rPr>
  </w:style>
  <w:style w:type="character" w:styleId="38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9">
    <w:name w:val="footnote text"/>
    <w:basedOn w:val="1"/>
    <w:link w:val="280"/>
    <w:semiHidden/>
    <w:unhideWhenUsed/>
    <w:qFormat/>
    <w:uiPriority w:val="99"/>
    <w:pPr>
      <w:spacing w:line="240" w:lineRule="auto"/>
    </w:pPr>
    <w:rPr>
      <w:szCs w:val="20"/>
    </w:rPr>
  </w:style>
  <w:style w:type="paragraph" w:styleId="40">
    <w:name w:val="header"/>
    <w:basedOn w:val="1"/>
    <w:link w:val="256"/>
    <w:semiHidden/>
    <w:qFormat/>
    <w:uiPriority w:val="99"/>
    <w:pPr>
      <w:spacing w:line="240" w:lineRule="auto"/>
    </w:pPr>
  </w:style>
  <w:style w:type="character" w:styleId="41">
    <w:name w:val="HTML Acronym"/>
    <w:basedOn w:val="11"/>
    <w:semiHidden/>
    <w:unhideWhenUsed/>
    <w:qFormat/>
    <w:uiPriority w:val="99"/>
  </w:style>
  <w:style w:type="paragraph" w:styleId="42">
    <w:name w:val="HTML Address"/>
    <w:basedOn w:val="1"/>
    <w:link w:val="333"/>
    <w:semiHidden/>
    <w:unhideWhenUsed/>
    <w:qFormat/>
    <w:uiPriority w:val="99"/>
    <w:pPr>
      <w:spacing w:line="240" w:lineRule="auto"/>
    </w:pPr>
    <w:rPr>
      <w:i/>
      <w:iCs/>
    </w:rPr>
  </w:style>
  <w:style w:type="character" w:styleId="43">
    <w:name w:val="HTML Cite"/>
    <w:basedOn w:val="11"/>
    <w:semiHidden/>
    <w:unhideWhenUsed/>
    <w:qFormat/>
    <w:uiPriority w:val="99"/>
    <w:rPr>
      <w:i/>
      <w:iCs/>
    </w:rPr>
  </w:style>
  <w:style w:type="character" w:styleId="44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qFormat/>
    <w:uiPriority w:val="99"/>
    <w:rPr>
      <w:i/>
      <w:iCs/>
    </w:rPr>
  </w:style>
  <w:style w:type="character" w:styleId="46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4"/>
    <w:semiHidden/>
    <w:unhideWhenUsed/>
    <w:uiPriority w:val="99"/>
    <w:pPr>
      <w:spacing w:line="240" w:lineRule="auto"/>
    </w:pPr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</w:rPr>
  </w:style>
  <w:style w:type="character" w:styleId="51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unhideWhenUsed/>
    <w:uiPriority w:val="99"/>
    <w:pPr>
      <w:spacing w:line="240" w:lineRule="auto"/>
      <w:ind w:left="220" w:hanging="220"/>
    </w:pPr>
  </w:style>
  <w:style w:type="paragraph" w:styleId="53">
    <w:name w:val="index 2"/>
    <w:basedOn w:val="1"/>
    <w:next w:val="1"/>
    <w:semiHidden/>
    <w:unhideWhenUsed/>
    <w:uiPriority w:val="99"/>
    <w:pPr>
      <w:spacing w:line="240" w:lineRule="auto"/>
      <w:ind w:left="440" w:hanging="220"/>
    </w:pPr>
  </w:style>
  <w:style w:type="paragraph" w:styleId="54">
    <w:name w:val="index 3"/>
    <w:basedOn w:val="1"/>
    <w:next w:val="1"/>
    <w:semiHidden/>
    <w:unhideWhenUsed/>
    <w:uiPriority w:val="99"/>
    <w:pPr>
      <w:spacing w:line="240" w:lineRule="auto"/>
      <w:ind w:left="660" w:hanging="220"/>
    </w:pPr>
  </w:style>
  <w:style w:type="paragraph" w:styleId="55">
    <w:name w:val="index 4"/>
    <w:basedOn w:val="1"/>
    <w:next w:val="1"/>
    <w:semiHidden/>
    <w:unhideWhenUsed/>
    <w:uiPriority w:val="99"/>
    <w:pPr>
      <w:spacing w:line="240" w:lineRule="auto"/>
      <w:ind w:left="880" w:hanging="220"/>
    </w:pPr>
  </w:style>
  <w:style w:type="paragraph" w:styleId="56">
    <w:name w:val="index 5"/>
    <w:basedOn w:val="1"/>
    <w:next w:val="1"/>
    <w:semiHidden/>
    <w:unhideWhenUsed/>
    <w:uiPriority w:val="99"/>
    <w:pPr>
      <w:spacing w:line="240" w:lineRule="auto"/>
      <w:ind w:left="1100" w:hanging="220"/>
    </w:pPr>
  </w:style>
  <w:style w:type="paragraph" w:styleId="57">
    <w:name w:val="index 6"/>
    <w:basedOn w:val="1"/>
    <w:next w:val="1"/>
    <w:semiHidden/>
    <w:unhideWhenUsed/>
    <w:uiPriority w:val="99"/>
    <w:pPr>
      <w:spacing w:line="240" w:lineRule="auto"/>
      <w:ind w:left="1320" w:hanging="220"/>
    </w:pPr>
  </w:style>
  <w:style w:type="paragraph" w:styleId="58">
    <w:name w:val="index 7"/>
    <w:basedOn w:val="1"/>
    <w:next w:val="1"/>
    <w:semiHidden/>
    <w:unhideWhenUsed/>
    <w:uiPriority w:val="99"/>
    <w:pPr>
      <w:spacing w:line="240" w:lineRule="auto"/>
      <w:ind w:left="1540" w:hanging="220"/>
    </w:pPr>
  </w:style>
  <w:style w:type="paragraph" w:styleId="59">
    <w:name w:val="index 8"/>
    <w:basedOn w:val="1"/>
    <w:next w:val="1"/>
    <w:semiHidden/>
    <w:unhideWhenUsed/>
    <w:uiPriority w:val="99"/>
    <w:pPr>
      <w:spacing w:line="240" w:lineRule="auto"/>
      <w:ind w:left="1760" w:hanging="220"/>
    </w:pPr>
  </w:style>
  <w:style w:type="paragraph" w:styleId="60">
    <w:name w:val="index 9"/>
    <w:basedOn w:val="1"/>
    <w:next w:val="1"/>
    <w:semiHidden/>
    <w:unhideWhenUsed/>
    <w:uiPriority w:val="99"/>
    <w:pPr>
      <w:spacing w:line="240" w:lineRule="auto"/>
      <w:ind w:left="1980" w:hanging="22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</w:style>
  <w:style w:type="paragraph" w:styleId="63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8">
    <w:name w:val="List Number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84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91"/>
    <w:semiHidden/>
    <w:unhideWhenUsed/>
    <w:uiPriority w:val="99"/>
    <w:pPr>
      <w:spacing w:line="240" w:lineRule="auto"/>
    </w:pPr>
  </w:style>
  <w:style w:type="character" w:styleId="88">
    <w:name w:val="page number"/>
    <w:basedOn w:val="11"/>
    <w:semiHidden/>
    <w:unhideWhenUsed/>
    <w:uiPriority w:val="99"/>
  </w:style>
  <w:style w:type="paragraph" w:styleId="89">
    <w:name w:val="Plain Text"/>
    <w:basedOn w:val="1"/>
    <w:link w:val="397"/>
    <w:semiHidden/>
    <w:unhideWhenUsed/>
    <w:uiPriority w:val="99"/>
    <w:pPr>
      <w:spacing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400"/>
    <w:semiHidden/>
    <w:qFormat/>
    <w:uiPriority w:val="12"/>
  </w:style>
  <w:style w:type="paragraph" w:styleId="91">
    <w:name w:val="Signature"/>
    <w:basedOn w:val="1"/>
    <w:link w:val="401"/>
    <w:semiHidden/>
    <w:unhideWhenUsed/>
    <w:uiPriority w:val="99"/>
    <w:pPr>
      <w:spacing w:line="240" w:lineRule="auto"/>
      <w:ind w:left="4320"/>
    </w:pPr>
  </w:style>
  <w:style w:type="character" w:styleId="92">
    <w:name w:val="Strong"/>
    <w:basedOn w:val="11"/>
    <w:semiHidden/>
    <w:unhideWhenUsed/>
    <w:qFormat/>
    <w:uiPriority w:val="22"/>
    <w:rPr>
      <w:b/>
      <w:bCs/>
    </w:rPr>
  </w:style>
  <w:style w:type="paragraph" w:styleId="93">
    <w:name w:val="Subtitle"/>
    <w:basedOn w:val="1"/>
    <w:next w:val="1"/>
    <w:link w:val="261"/>
    <w:semiHidden/>
    <w:unhideWhenUsed/>
    <w:qFormat/>
    <w:uiPriority w:val="11"/>
    <w:pPr>
      <w:spacing w:after="160"/>
    </w:pPr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</w:style>
  <w:style w:type="table" w:styleId="130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link w:val="260"/>
    <w:semiHidden/>
    <w:unhideWhenUsed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4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5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6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7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8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9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50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51">
    <w:name w:val="Light Shading"/>
    <w:basedOn w:val="12"/>
    <w:semiHidden/>
    <w:unhideWhenUsed/>
    <w:uiPriority w:val="60"/>
    <w:pPr>
      <w:spacing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line="240" w:lineRule="auto"/>
    </w:pPr>
    <w:rPr>
      <w:color w:val="D11919" w:themeColor="accent1" w:themeShade="BF"/>
    </w:rPr>
    <w:tblPr>
      <w:tblBorders>
        <w:top w:val="single" w:color="EA4E4E" w:themeColor="accent1" w:sz="8" w:space="0"/>
        <w:bottom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line="240" w:lineRule="auto"/>
    </w:pPr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line="240" w:lineRule="auto"/>
    </w:pPr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line="240" w:lineRule="auto"/>
    </w:pPr>
    <w:rPr>
      <w:color w:val="2F5597" w:themeColor="accent5" w:themeShade="BF"/>
    </w:rPr>
    <w:tblPr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line="240" w:lineRule="auto"/>
    </w:pPr>
    <w:rPr>
      <w:color w:val="548235" w:themeColor="accent6" w:themeShade="BF"/>
    </w:rPr>
    <w:tblPr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line="240" w:lineRule="auto"/>
    </w:pPr>
    <w:tblPr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line="240" w:lineRule="auto"/>
    </w:p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line="240" w:lineRule="auto"/>
    </w:p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semiHidden/>
    <w:unhideWhenUsed/>
    <w:uiPriority w:val="62"/>
    <w:pPr>
      <w:spacing w:line="240" w:lineRule="auto"/>
    </w:pPr>
    <w:tblPr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18" w:space="0"/>
          <w:right w:val="single" w:color="EA4E4E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sz="8" w:space="0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line="240" w:lineRule="auto"/>
    </w:p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  <w:shd w:val="clear" w:color="auto" w:fill="FADECC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  <w:shd w:val="clear" w:color="auto" w:fill="FFEFBF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line="240" w:lineRule="auto"/>
    </w:p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semiHidden/>
    <w:unhideWhenUsed/>
    <w:uiPriority w:val="63"/>
    <w:pPr>
      <w:spacing w:line="240" w:lineRule="auto"/>
    </w:pPr>
    <w:tblPr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F7A7A" w:themeColor="accent1" w:themeTint="BF" w:sz="8" w:space="0"/>
          <w:left w:val="single" w:color="EF7A7A" w:themeColor="accent1" w:themeTint="BF" w:sz="8" w:space="0"/>
          <w:bottom w:val="single" w:color="EF7A7A" w:themeColor="accent1" w:themeTint="BF" w:sz="8" w:space="0"/>
          <w:right w:val="single" w:color="EF7A7A" w:themeColor="accent1" w:themeTint="BF" w:sz="8" w:space="0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7A7A" w:themeColor="accent1" w:themeTint="BF" w:sz="6" w:space="0"/>
          <w:left w:val="single" w:color="EF7A7A" w:themeColor="accent1" w:themeTint="BF" w:sz="8" w:space="0"/>
          <w:bottom w:val="single" w:color="EF7A7A" w:themeColor="accent1" w:themeTint="BF" w:sz="8" w:space="0"/>
          <w:right w:val="single" w:color="EF7A7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line="240" w:lineRule="auto"/>
    </w:p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line="240" w:lineRule="auto"/>
    </w:pPr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semiHidden/>
    <w:unhideWhenUsed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semiHidden/>
    <w:unhideWhenUsed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A4E4E" w:themeColor="accent1" w:sz="8" w:space="0"/>
        <w:bottom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4E4E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bottom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CF0" w:themeFill="accent5" w:themeFillTint="3F"/>
      </w:tcPr>
    </w:tblStylePr>
    <w:tblStylePr w:type="band1Horz">
      <w:tblPr/>
      <w:tcPr>
        <w:shd w:val="clear" w:color="auto" w:fill="D0DCF0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4E4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4E4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4E4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line="240" w:lineRule="auto"/>
    </w:pPr>
    <w:tblPr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  <w:insideV w:val="single" w:color="EF7A7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F7A7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line="240" w:lineRule="auto"/>
    </w:p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line="240" w:lineRule="auto"/>
    </w:pPr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shd w:val="clear" w:color="auto" w:fill="B7D8A1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ED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C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B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DF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4A6A6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6BE98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F7F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1B8E1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5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</w:style>
  <w:style w:type="table" w:styleId="224">
    <w:name w:val="Dark List Accent 3"/>
    <w:basedOn w:val="12"/>
    <w:semiHidden/>
    <w:unhideWhenUsed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225">
    <w:name w:val="Dark List Accent 4"/>
    <w:basedOn w:val="12"/>
    <w:semiHidden/>
    <w:unhideWhenUsed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226">
    <w:name w:val="Dark List Accent 5"/>
    <w:basedOn w:val="12"/>
    <w:semiHidden/>
    <w:unhideWhenUsed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8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227">
    <w:name w:val="Dark List Accent 6"/>
    <w:basedOn w:val="12"/>
    <w:semiHidden/>
    <w:unhideWhenUsed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228">
    <w:name w:val="Colorful Shading"/>
    <w:basedOn w:val="12"/>
    <w:semiHidden/>
    <w:unhideWhenUsed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A7131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A7131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313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D480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D480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8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26262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blPr/>
      <w:tcPr>
        <w:shd w:val="clear" w:color="auto" w:fill="DADADA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5437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437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semiHidden/>
    <w:unhideWhenUsed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1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D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37">
    <w:name w:val="Colorful List Accent 2"/>
    <w:basedOn w:val="12"/>
    <w:semiHidden/>
    <w:unhideWhenUsed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CECEC" w:themeFill="accent3" w:themeFillTint="33"/>
      </w:tcPr>
    </w:tblStylePr>
  </w:style>
  <w:style w:type="table" w:styleId="239">
    <w:name w:val="Colorful List Accent 4"/>
    <w:basedOn w:val="12"/>
    <w:semiHidden/>
    <w:unhideWhenUsed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EF2CC" w:themeFill="accent4" w:themeFillTint="33"/>
      </w:tcPr>
    </w:tblStylePr>
  </w:style>
  <w:style w:type="table" w:styleId="240">
    <w:name w:val="Colorful List Accent 5"/>
    <w:basedOn w:val="12"/>
    <w:semiHidden/>
    <w:unhideWhenUsed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41">
    <w:name w:val="Colorful List Accent 6"/>
    <w:basedOn w:val="12"/>
    <w:semiHidden/>
    <w:unhideWhenUsed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25AA0" w:themeFill="accent5" w:themeFillShade="CC"/>
      </w:tcPr>
    </w:tblStylePr>
    <w:tblStylePr w:type="lastRow">
      <w:rPr>
        <w:b/>
        <w:bCs/>
        <w:color w:val="335AA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42">
    <w:name w:val="Colorful Grid"/>
    <w:basedOn w:val="12"/>
    <w:semiHidden/>
    <w:unhideWhenUsed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244">
    <w:name w:val="Colorful Grid Accent 2"/>
    <w:basedOn w:val="12"/>
    <w:semiHidden/>
    <w:unhideWhenUsed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911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245">
    <w:name w:val="Colorful Grid Accent 3"/>
    <w:basedOn w:val="12"/>
    <w:semiHidden/>
    <w:unhideWhenUsed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</w:rPr>
      <w:tblPr/>
      <w:tcPr>
        <w:shd w:val="clear" w:color="auto" w:fill="DADAD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ADAD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46">
    <w:name w:val="Colorful Grid Accent 4"/>
    <w:basedOn w:val="12"/>
    <w:semiHidden/>
    <w:unhideWhenUsed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E8F00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E8F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247">
    <w:name w:val="Colorful Grid Accent 5"/>
    <w:basedOn w:val="12"/>
    <w:semiHidden/>
    <w:unhideWhenUsed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248">
    <w:name w:val="Colorful Grid Accent 6"/>
    <w:basedOn w:val="12"/>
    <w:semiHidden/>
    <w:unhideWhenUsed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shd w:val="clear" w:color="auto" w:fill="B7D8A1" w:themeFill="accent6" w:themeFillTint="7F"/>
      </w:tcPr>
    </w:tblStylePr>
  </w:style>
  <w:style w:type="character" w:customStyle="1" w:styleId="249">
    <w:name w:val="Heading 2 Char"/>
    <w:basedOn w:val="11"/>
    <w:link w:val="3"/>
    <w:uiPriority w:val="9"/>
    <w:rPr>
      <w:rFonts w:asciiTheme="majorHAnsi" w:hAnsiTheme="majorHAnsi" w:eastAsiaTheme="majorEastAsia" w:cstheme="majorBidi"/>
      <w:caps/>
      <w:color w:val="000000" w:themeColor="text1"/>
      <w:szCs w:val="26"/>
      <w14:textFill>
        <w14:solidFill>
          <w14:schemeClr w14:val="tx1"/>
        </w14:solidFill>
      </w14:textFill>
    </w:rPr>
  </w:style>
  <w:style w:type="character" w:customStyle="1" w:styleId="25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aps/>
      <w:sz w:val="32"/>
      <w:szCs w:val="24"/>
    </w:rPr>
  </w:style>
  <w:style w:type="paragraph" w:styleId="251">
    <w:name w:val="No Spacing"/>
    <w:semiHidden/>
    <w:qFormat/>
    <w:uiPriority w:val="98"/>
    <w:pPr>
      <w:spacing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5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character" w:styleId="253">
    <w:name w:val="Placeholder Text"/>
    <w:basedOn w:val="11"/>
    <w:semiHidden/>
    <w:qFormat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4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Cs/>
      <w:caps/>
    </w:rPr>
  </w:style>
  <w:style w:type="paragraph" w:customStyle="1" w:styleId="255">
    <w:name w:val="Initials"/>
    <w:basedOn w:val="1"/>
    <w:next w:val="4"/>
    <w:qFormat/>
    <w:uiPriority w:val="1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  <w14:textFill>
        <w14:solidFill>
          <w14:schemeClr w14:val="accent1"/>
        </w14:solidFill>
      </w14:textFill>
    </w:rPr>
  </w:style>
  <w:style w:type="character" w:customStyle="1" w:styleId="256">
    <w:name w:val="Header Char"/>
    <w:basedOn w:val="11"/>
    <w:link w:val="40"/>
    <w:semiHidden/>
    <w:qFormat/>
    <w:uiPriority w:val="99"/>
  </w:style>
  <w:style w:type="character" w:customStyle="1" w:styleId="257">
    <w:name w:val="Footer Char"/>
    <w:basedOn w:val="11"/>
    <w:link w:val="37"/>
    <w:semiHidden/>
    <w:uiPriority w:val="99"/>
    <w:rPr>
      <w:rFonts w:asciiTheme="majorHAnsi" w:hAnsiTheme="majorHAnsi"/>
      <w:caps/>
    </w:rPr>
  </w:style>
  <w:style w:type="character" w:customStyle="1" w:styleId="25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0">
    <w:name w:val="Title Char"/>
    <w:basedOn w:val="11"/>
    <w:link w:val="140"/>
    <w:semiHidden/>
    <w:qFormat/>
    <w:uiPriority w:val="10"/>
    <w:rPr>
      <w:rFonts w:asciiTheme="majorHAnsi" w:hAnsiTheme="majorHAnsi" w:eastAsiaTheme="majorEastAsia" w:cstheme="majorBidi"/>
      <w:kern w:val="28"/>
      <w:sz w:val="56"/>
      <w:szCs w:val="56"/>
    </w:rPr>
  </w:style>
  <w:style w:type="character" w:customStyle="1" w:styleId="261">
    <w:name w:val="Subtitle Char"/>
    <w:basedOn w:val="11"/>
    <w:link w:val="93"/>
    <w:semiHidden/>
    <w:qFormat/>
    <w:uiPriority w:val="11"/>
    <w:rPr>
      <w:rFonts w:eastAsiaTheme="minorEastAsia"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2">
    <w:name w:val="Balloon Text Char"/>
    <w:basedOn w:val="11"/>
    <w:link w:val="13"/>
    <w:semiHidden/>
    <w:qFormat/>
    <w:uiPriority w:val="99"/>
    <w:rPr>
      <w:rFonts w:ascii="Segoe UI" w:hAnsi="Segoe UI" w:cs="Segoe UI"/>
      <w:szCs w:val="18"/>
    </w:rPr>
  </w:style>
  <w:style w:type="paragraph" w:customStyle="1" w:styleId="263">
    <w:name w:val="Bibliography"/>
    <w:basedOn w:val="1"/>
    <w:next w:val="1"/>
    <w:semiHidden/>
    <w:unhideWhenUsed/>
    <w:qFormat/>
    <w:uiPriority w:val="37"/>
  </w:style>
  <w:style w:type="character" w:customStyle="1" w:styleId="264">
    <w:name w:val="Body Text Char"/>
    <w:basedOn w:val="11"/>
    <w:link w:val="15"/>
    <w:semiHidden/>
    <w:qFormat/>
    <w:uiPriority w:val="99"/>
  </w:style>
  <w:style w:type="character" w:customStyle="1" w:styleId="265">
    <w:name w:val="Body Text 2 Char"/>
    <w:basedOn w:val="11"/>
    <w:link w:val="16"/>
    <w:semiHidden/>
    <w:qFormat/>
    <w:uiPriority w:val="99"/>
  </w:style>
  <w:style w:type="character" w:customStyle="1" w:styleId="266">
    <w:name w:val="Body Text 3 Char"/>
    <w:basedOn w:val="11"/>
    <w:link w:val="17"/>
    <w:semiHidden/>
    <w:qFormat/>
    <w:uiPriority w:val="99"/>
    <w:rPr>
      <w:szCs w:val="16"/>
    </w:rPr>
  </w:style>
  <w:style w:type="character" w:customStyle="1" w:styleId="267">
    <w:name w:val="Body Text First Indent Char"/>
    <w:basedOn w:val="264"/>
    <w:link w:val="18"/>
    <w:semiHidden/>
    <w:qFormat/>
    <w:uiPriority w:val="99"/>
  </w:style>
  <w:style w:type="character" w:customStyle="1" w:styleId="268">
    <w:name w:val="Body Text Indent Char"/>
    <w:basedOn w:val="11"/>
    <w:link w:val="19"/>
    <w:semiHidden/>
    <w:qFormat/>
    <w:uiPriority w:val="99"/>
  </w:style>
  <w:style w:type="character" w:customStyle="1" w:styleId="269">
    <w:name w:val="Body Text First Indent 2 Char"/>
    <w:basedOn w:val="268"/>
    <w:link w:val="20"/>
    <w:semiHidden/>
    <w:qFormat/>
    <w:uiPriority w:val="99"/>
  </w:style>
  <w:style w:type="character" w:customStyle="1" w:styleId="270">
    <w:name w:val="Body Text Indent 2 Char"/>
    <w:basedOn w:val="11"/>
    <w:link w:val="21"/>
    <w:semiHidden/>
    <w:qFormat/>
    <w:uiPriority w:val="99"/>
  </w:style>
  <w:style w:type="character" w:customStyle="1" w:styleId="271">
    <w:name w:val="Body Text Indent 3 Char"/>
    <w:basedOn w:val="11"/>
    <w:link w:val="22"/>
    <w:semiHidden/>
    <w:qFormat/>
    <w:uiPriority w:val="99"/>
    <w:rPr>
      <w:szCs w:val="16"/>
    </w:rPr>
  </w:style>
  <w:style w:type="character" w:customStyle="1" w:styleId="272">
    <w:name w:val="Book Title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3">
    <w:name w:val="Closing Char"/>
    <w:basedOn w:val="11"/>
    <w:link w:val="24"/>
    <w:semiHidden/>
    <w:qFormat/>
    <w:uiPriority w:val="13"/>
  </w:style>
  <w:style w:type="character" w:customStyle="1" w:styleId="274">
    <w:name w:val="Comment Text Char"/>
    <w:basedOn w:val="11"/>
    <w:link w:val="26"/>
    <w:semiHidden/>
    <w:qFormat/>
    <w:uiPriority w:val="99"/>
    <w:rPr>
      <w:szCs w:val="20"/>
    </w:rPr>
  </w:style>
  <w:style w:type="character" w:customStyle="1" w:styleId="275">
    <w:name w:val="Comment Subject Char"/>
    <w:basedOn w:val="274"/>
    <w:link w:val="27"/>
    <w:semiHidden/>
    <w:uiPriority w:val="99"/>
    <w:rPr>
      <w:b/>
      <w:bCs/>
      <w:szCs w:val="20"/>
    </w:rPr>
  </w:style>
  <w:style w:type="character" w:customStyle="1" w:styleId="276">
    <w:name w:val="Date Char"/>
    <w:basedOn w:val="11"/>
    <w:link w:val="28"/>
    <w:semiHidden/>
    <w:qFormat/>
    <w:uiPriority w:val="11"/>
  </w:style>
  <w:style w:type="character" w:customStyle="1" w:styleId="277">
    <w:name w:val="Document Map Char"/>
    <w:basedOn w:val="11"/>
    <w:link w:val="29"/>
    <w:semiHidden/>
    <w:qFormat/>
    <w:uiPriority w:val="99"/>
    <w:rPr>
      <w:rFonts w:ascii="Segoe UI" w:hAnsi="Segoe UI" w:cs="Segoe UI"/>
      <w:szCs w:val="16"/>
    </w:rPr>
  </w:style>
  <w:style w:type="character" w:customStyle="1" w:styleId="278">
    <w:name w:val="E-mail Signature Char"/>
    <w:basedOn w:val="11"/>
    <w:link w:val="30"/>
    <w:semiHidden/>
    <w:uiPriority w:val="99"/>
  </w:style>
  <w:style w:type="character" w:customStyle="1" w:styleId="279">
    <w:name w:val="Endnote Text Char"/>
    <w:basedOn w:val="11"/>
    <w:link w:val="33"/>
    <w:semiHidden/>
    <w:uiPriority w:val="99"/>
    <w:rPr>
      <w:szCs w:val="20"/>
    </w:rPr>
  </w:style>
  <w:style w:type="character" w:customStyle="1" w:styleId="280">
    <w:name w:val="Footnote Text Char"/>
    <w:basedOn w:val="11"/>
    <w:link w:val="39"/>
    <w:semiHidden/>
    <w:qFormat/>
    <w:uiPriority w:val="99"/>
    <w:rPr>
      <w:szCs w:val="20"/>
    </w:rPr>
  </w:style>
  <w:style w:type="table" w:customStyle="1" w:styleId="281">
    <w:name w:val="Grid Table 1 Light"/>
    <w:basedOn w:val="12"/>
    <w:qFormat/>
    <w:uiPriority w:val="46"/>
    <w:pPr>
      <w:spacing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1"/>
    <w:basedOn w:val="12"/>
    <w:qFormat/>
    <w:uiPriority w:val="46"/>
    <w:pPr>
      <w:spacing w:line="240" w:lineRule="auto"/>
    </w:pPr>
    <w:tblPr>
      <w:tblBorders>
        <w:top w:val="single" w:color="F6B8B8" w:themeColor="accent1" w:themeTint="66" w:sz="4" w:space="0"/>
        <w:left w:val="single" w:color="F6B8B8" w:themeColor="accent1" w:themeTint="66" w:sz="4" w:space="0"/>
        <w:bottom w:val="single" w:color="F6B8B8" w:themeColor="accent1" w:themeTint="66" w:sz="4" w:space="0"/>
        <w:right w:val="single" w:color="F6B8B8" w:themeColor="accent1" w:themeTint="66" w:sz="4" w:space="0"/>
        <w:insideH w:val="single" w:color="F6B8B8" w:themeColor="accent1" w:themeTint="66" w:sz="4" w:space="0"/>
        <w:insideV w:val="single" w:color="F6B8B8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29494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2949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Accent 2"/>
    <w:basedOn w:val="12"/>
    <w:qFormat/>
    <w:uiPriority w:val="46"/>
    <w:pPr>
      <w:spacing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3"/>
    <w:basedOn w:val="12"/>
    <w:qFormat/>
    <w:uiPriority w:val="46"/>
    <w:pPr>
      <w:spacing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4"/>
    <w:basedOn w:val="12"/>
    <w:qFormat/>
    <w:uiPriority w:val="46"/>
    <w:pPr>
      <w:spacing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5"/>
    <w:basedOn w:val="12"/>
    <w:qFormat/>
    <w:uiPriority w:val="46"/>
    <w:pPr>
      <w:spacing w:line="240" w:lineRule="auto"/>
    </w:pPr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6"/>
    <w:basedOn w:val="12"/>
    <w:qFormat/>
    <w:uiPriority w:val="46"/>
    <w:pPr>
      <w:spacing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2"/>
    <w:basedOn w:val="12"/>
    <w:qFormat/>
    <w:uiPriority w:val="47"/>
    <w:pPr>
      <w:spacing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2 Accent 1"/>
    <w:basedOn w:val="12"/>
    <w:qFormat/>
    <w:uiPriority w:val="47"/>
    <w:pPr>
      <w:spacing w:line="240" w:lineRule="auto"/>
    </w:pPr>
    <w:tblPr>
      <w:tblBorders>
        <w:top w:val="single" w:color="F29494" w:themeColor="accent1" w:themeTint="99" w:sz="2" w:space="0"/>
        <w:bottom w:val="single" w:color="F29494" w:themeColor="accent1" w:themeTint="99" w:sz="2" w:space="0"/>
        <w:insideH w:val="single" w:color="F29494" w:themeColor="accent1" w:themeTint="99" w:sz="2" w:space="0"/>
        <w:insideV w:val="single" w:color="F29494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F2949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2949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BDB" w:themeFill="accent1" w:themeFillTint="33"/>
      </w:tcPr>
    </w:tblStylePr>
    <w:tblStylePr w:type="band1Horz">
      <w:tcPr>
        <w:shd w:val="clear" w:color="auto" w:fill="FADBDB" w:themeFill="accent1" w:themeFillTint="33"/>
      </w:tcPr>
    </w:tblStylePr>
  </w:style>
  <w:style w:type="table" w:customStyle="1" w:styleId="290">
    <w:name w:val="Grid Table 2 Accent 2"/>
    <w:basedOn w:val="12"/>
    <w:qFormat/>
    <w:uiPriority w:val="47"/>
    <w:pPr>
      <w:spacing w:line="240" w:lineRule="auto"/>
    </w:pPr>
    <w:tblPr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91">
    <w:name w:val="Grid Table 2 Accent 3"/>
    <w:basedOn w:val="12"/>
    <w:qFormat/>
    <w:uiPriority w:val="47"/>
    <w:pPr>
      <w:spacing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92">
    <w:name w:val="Grid Table 2 Accent 4"/>
    <w:basedOn w:val="12"/>
    <w:qFormat/>
    <w:uiPriority w:val="47"/>
    <w:pPr>
      <w:spacing w:line="240" w:lineRule="auto"/>
    </w:pPr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93">
    <w:name w:val="Grid Table 2 Accent 5"/>
    <w:basedOn w:val="12"/>
    <w:qFormat/>
    <w:uiPriority w:val="47"/>
    <w:pPr>
      <w:spacing w:line="240" w:lineRule="auto"/>
    </w:pPr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94">
    <w:name w:val="Grid Table 2 Accent 6"/>
    <w:basedOn w:val="12"/>
    <w:qFormat/>
    <w:uiPriority w:val="47"/>
    <w:pPr>
      <w:spacing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95">
    <w:name w:val="Grid Table 3"/>
    <w:basedOn w:val="12"/>
    <w:qFormat/>
    <w:uiPriority w:val="48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6">
    <w:name w:val="Grid Table 3 Accent 1"/>
    <w:basedOn w:val="12"/>
    <w:qFormat/>
    <w:uiPriority w:val="48"/>
    <w:pPr>
      <w:spacing w:line="240" w:lineRule="auto"/>
    </w:pPr>
    <w:tblPr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ADBDB" w:themeFill="accent1" w:themeFillTint="33"/>
      </w:tcPr>
    </w:tblStylePr>
    <w:tblStylePr w:type="band1Horz">
      <w:tcPr>
        <w:shd w:val="clear" w:color="auto" w:fill="FADBDB" w:themeFill="accent1" w:themeFillTint="33"/>
      </w:tcPr>
    </w:tblStylePr>
    <w:tblStylePr w:type="neCell">
      <w:tcPr>
        <w:tcBorders>
          <w:bottom w:val="single" w:color="F29494" w:themeColor="accent1" w:themeTint="99" w:sz="4" w:space="0"/>
        </w:tcBorders>
      </w:tcPr>
    </w:tblStylePr>
    <w:tblStylePr w:type="nwCell">
      <w:tcPr>
        <w:tcBorders>
          <w:bottom w:val="single" w:color="F29494" w:themeColor="accent1" w:themeTint="99" w:sz="4" w:space="0"/>
        </w:tcBorders>
      </w:tcPr>
    </w:tblStylePr>
    <w:tblStylePr w:type="seCell">
      <w:tcPr>
        <w:tcBorders>
          <w:top w:val="single" w:color="F29494" w:themeColor="accent1" w:themeTint="99" w:sz="4" w:space="0"/>
        </w:tcBorders>
      </w:tcPr>
    </w:tblStylePr>
    <w:tblStylePr w:type="swCell">
      <w:tcPr>
        <w:tcBorders>
          <w:top w:val="single" w:color="F29494" w:themeColor="accent1" w:themeTint="99" w:sz="4" w:space="0"/>
        </w:tcBorders>
      </w:tcPr>
    </w:tblStylePr>
  </w:style>
  <w:style w:type="table" w:customStyle="1" w:styleId="297">
    <w:name w:val="Grid Table 3 Accent 2"/>
    <w:basedOn w:val="12"/>
    <w:qFormat/>
    <w:uiPriority w:val="48"/>
    <w:pPr>
      <w:spacing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298">
    <w:name w:val="Grid Table 3 Accent 3"/>
    <w:basedOn w:val="12"/>
    <w:qFormat/>
    <w:uiPriority w:val="48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99">
    <w:name w:val="Grid Table 3 Accent 4"/>
    <w:basedOn w:val="12"/>
    <w:qFormat/>
    <w:uiPriority w:val="48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00">
    <w:name w:val="Grid Table 3 Accent 5"/>
    <w:basedOn w:val="12"/>
    <w:qFormat/>
    <w:uiPriority w:val="48"/>
    <w:pPr>
      <w:spacing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301">
    <w:name w:val="Grid Table 3 Accent 6"/>
    <w:basedOn w:val="12"/>
    <w:qFormat/>
    <w:uiPriority w:val="48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302">
    <w:name w:val="Grid Table 4"/>
    <w:basedOn w:val="12"/>
    <w:qFormat/>
    <w:uiPriority w:val="49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4 Accent 1"/>
    <w:basedOn w:val="12"/>
    <w:qFormat/>
    <w:uiPriority w:val="49"/>
    <w:pPr>
      <w:spacing w:line="240" w:lineRule="auto"/>
    </w:pPr>
    <w:tblPr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BDB" w:themeFill="accent1" w:themeFillTint="33"/>
      </w:tcPr>
    </w:tblStylePr>
    <w:tblStylePr w:type="band1Horz">
      <w:tcPr>
        <w:shd w:val="clear" w:color="auto" w:fill="FADBDB" w:themeFill="accent1" w:themeFillTint="33"/>
      </w:tcPr>
    </w:tblStylePr>
  </w:style>
  <w:style w:type="table" w:customStyle="1" w:styleId="304">
    <w:name w:val="Grid Table 4 Accent 2"/>
    <w:basedOn w:val="12"/>
    <w:qFormat/>
    <w:uiPriority w:val="49"/>
    <w:pPr>
      <w:spacing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05">
    <w:name w:val="Grid Table 4 Accent 3"/>
    <w:basedOn w:val="12"/>
    <w:qFormat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06">
    <w:name w:val="Grid Table 4 Accent 4"/>
    <w:basedOn w:val="12"/>
    <w:qFormat/>
    <w:uiPriority w:val="49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07">
    <w:name w:val="Grid Table 4 Accent 5"/>
    <w:basedOn w:val="12"/>
    <w:qFormat/>
    <w:uiPriority w:val="49"/>
    <w:pPr>
      <w:spacing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08">
    <w:name w:val="Grid Table 4 Accent 6"/>
    <w:basedOn w:val="12"/>
    <w:qFormat/>
    <w:uiPriority w:val="49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09">
    <w:name w:val="Grid Table 5 Dark"/>
    <w:basedOn w:val="12"/>
    <w:qFormat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0">
    <w:name w:val="Grid Table 5 Dark Accent 1"/>
    <w:basedOn w:val="12"/>
    <w:qFormat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band1Vert">
      <w:tcPr>
        <w:shd w:val="clear" w:color="auto" w:fill="F6B8B8" w:themeFill="accent1" w:themeFillTint="66"/>
      </w:tcPr>
    </w:tblStylePr>
    <w:tblStylePr w:type="band1Horz">
      <w:tcPr>
        <w:shd w:val="clear" w:color="auto" w:fill="F6B8B8" w:themeFill="accent1" w:themeFillTint="66"/>
      </w:tcPr>
    </w:tblStylePr>
  </w:style>
  <w:style w:type="table" w:customStyle="1" w:styleId="311">
    <w:name w:val="Grid Table 5 Dark Accent 2"/>
    <w:basedOn w:val="12"/>
    <w:qFormat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table" w:customStyle="1" w:styleId="312">
    <w:name w:val="Grid Table 5 Dark Accent 3"/>
    <w:basedOn w:val="12"/>
    <w:qFormat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13">
    <w:name w:val="Grid Table 5 Dark Accent 4"/>
    <w:basedOn w:val="12"/>
    <w:qFormat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314">
    <w:name w:val="Grid Table 5 Dark Accent 5"/>
    <w:basedOn w:val="12"/>
    <w:qFormat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315">
    <w:name w:val="Grid Table 5 Dark Accent 6"/>
    <w:basedOn w:val="12"/>
    <w:qFormat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316">
    <w:name w:val="Grid Table 6 Colorful"/>
    <w:basedOn w:val="12"/>
    <w:qFormat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7">
    <w:name w:val="Grid Table 6 Colorful Accent 1"/>
    <w:basedOn w:val="12"/>
    <w:qFormat/>
    <w:uiPriority w:val="51"/>
    <w:pPr>
      <w:spacing w:line="240" w:lineRule="auto"/>
    </w:pPr>
    <w:rPr>
      <w:color w:val="D11919" w:themeColor="accent1" w:themeShade="BF"/>
    </w:rPr>
    <w:tblPr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29494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2949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BDB" w:themeFill="accent1" w:themeFillTint="33"/>
      </w:tcPr>
    </w:tblStylePr>
    <w:tblStylePr w:type="band1Horz">
      <w:tcPr>
        <w:shd w:val="clear" w:color="auto" w:fill="FADBDB" w:themeFill="accent1" w:themeFillTint="33"/>
      </w:tcPr>
    </w:tblStylePr>
  </w:style>
  <w:style w:type="table" w:customStyle="1" w:styleId="318">
    <w:name w:val="Grid Table 6 Colorful Accent 2"/>
    <w:basedOn w:val="12"/>
    <w:qFormat/>
    <w:uiPriority w:val="51"/>
    <w:pPr>
      <w:spacing w:line="240" w:lineRule="auto"/>
    </w:pPr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19">
    <w:name w:val="Grid Table 6 Colorful Accent 3"/>
    <w:basedOn w:val="12"/>
    <w:qFormat/>
    <w:uiPriority w:val="51"/>
    <w:pPr>
      <w:spacing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20">
    <w:name w:val="Grid Table 6 Colorful Accent 4"/>
    <w:basedOn w:val="12"/>
    <w:qFormat/>
    <w:uiPriority w:val="51"/>
    <w:pPr>
      <w:spacing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21">
    <w:name w:val="Grid Table 6 Colorful Accent 5"/>
    <w:basedOn w:val="12"/>
    <w:qFormat/>
    <w:uiPriority w:val="51"/>
    <w:pPr>
      <w:spacing w:line="240" w:lineRule="auto"/>
    </w:pPr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22">
    <w:name w:val="Grid Table 6 Colorful Accent 6"/>
    <w:basedOn w:val="12"/>
    <w:qFormat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23">
    <w:name w:val="Grid Table 7 Colorful"/>
    <w:basedOn w:val="12"/>
    <w:qFormat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4">
    <w:name w:val="Grid Table 7 Colorful Accent 1"/>
    <w:basedOn w:val="12"/>
    <w:qFormat/>
    <w:uiPriority w:val="52"/>
    <w:pPr>
      <w:spacing w:line="240" w:lineRule="auto"/>
    </w:pPr>
    <w:rPr>
      <w:color w:val="D11919" w:themeColor="accent1" w:themeShade="BF"/>
    </w:rPr>
    <w:tblPr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ADBDB" w:themeFill="accent1" w:themeFillTint="33"/>
      </w:tcPr>
    </w:tblStylePr>
    <w:tblStylePr w:type="band1Horz">
      <w:tcPr>
        <w:shd w:val="clear" w:color="auto" w:fill="FADBDB" w:themeFill="accent1" w:themeFillTint="33"/>
      </w:tcPr>
    </w:tblStylePr>
    <w:tblStylePr w:type="neCell">
      <w:tcPr>
        <w:tcBorders>
          <w:bottom w:val="single" w:color="F29494" w:themeColor="accent1" w:themeTint="99" w:sz="4" w:space="0"/>
        </w:tcBorders>
      </w:tcPr>
    </w:tblStylePr>
    <w:tblStylePr w:type="nwCell">
      <w:tcPr>
        <w:tcBorders>
          <w:bottom w:val="single" w:color="F29494" w:themeColor="accent1" w:themeTint="99" w:sz="4" w:space="0"/>
        </w:tcBorders>
      </w:tcPr>
    </w:tblStylePr>
    <w:tblStylePr w:type="seCell">
      <w:tcPr>
        <w:tcBorders>
          <w:top w:val="single" w:color="F29494" w:themeColor="accent1" w:themeTint="99" w:sz="4" w:space="0"/>
        </w:tcBorders>
      </w:tcPr>
    </w:tblStylePr>
    <w:tblStylePr w:type="swCell">
      <w:tcPr>
        <w:tcBorders>
          <w:top w:val="single" w:color="F29494" w:themeColor="accent1" w:themeTint="99" w:sz="4" w:space="0"/>
        </w:tcBorders>
      </w:tcPr>
    </w:tblStylePr>
  </w:style>
  <w:style w:type="table" w:customStyle="1" w:styleId="325">
    <w:name w:val="Grid Table 7 Colorful Accent 2"/>
    <w:basedOn w:val="12"/>
    <w:qFormat/>
    <w:uiPriority w:val="52"/>
    <w:pPr>
      <w:spacing w:line="240" w:lineRule="auto"/>
    </w:pPr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326">
    <w:name w:val="Grid Table 7 Colorful Accent 3"/>
    <w:basedOn w:val="12"/>
    <w:qFormat/>
    <w:uiPriority w:val="52"/>
    <w:pPr>
      <w:spacing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327">
    <w:name w:val="Grid Table 7 Colorful Accent 4"/>
    <w:basedOn w:val="12"/>
    <w:qFormat/>
    <w:uiPriority w:val="52"/>
    <w:pPr>
      <w:spacing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28">
    <w:name w:val="Grid Table 7 Colorful Accent 5"/>
    <w:basedOn w:val="12"/>
    <w:qFormat/>
    <w:uiPriority w:val="52"/>
    <w:pPr>
      <w:spacing w:line="240" w:lineRule="auto"/>
    </w:pPr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329">
    <w:name w:val="Grid Table 7 Colorful Accent 6"/>
    <w:basedOn w:val="12"/>
    <w:qFormat/>
    <w:uiPriority w:val="52"/>
    <w:pPr>
      <w:spacing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character" w:customStyle="1" w:styleId="330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D11919" w:themeColor="accent1" w:themeShade="BF"/>
    </w:rPr>
  </w:style>
  <w:style w:type="character" w:customStyle="1" w:styleId="331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8B1111" w:themeColor="accent1" w:themeShade="80"/>
    </w:rPr>
  </w:style>
  <w:style w:type="character" w:customStyle="1" w:styleId="332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8B1111" w:themeColor="accent1" w:themeShade="80"/>
    </w:rPr>
  </w:style>
  <w:style w:type="character" w:customStyle="1" w:styleId="333">
    <w:name w:val="HTML Address Char"/>
    <w:basedOn w:val="11"/>
    <w:link w:val="42"/>
    <w:semiHidden/>
    <w:qFormat/>
    <w:uiPriority w:val="99"/>
    <w:rPr>
      <w:i/>
      <w:iCs/>
    </w:rPr>
  </w:style>
  <w:style w:type="character" w:customStyle="1" w:styleId="334">
    <w:name w:val="HTML Preformatted Char"/>
    <w:basedOn w:val="11"/>
    <w:link w:val="47"/>
    <w:semiHidden/>
    <w:uiPriority w:val="99"/>
    <w:rPr>
      <w:rFonts w:ascii="Consolas" w:hAnsi="Consolas"/>
      <w:szCs w:val="20"/>
    </w:rPr>
  </w:style>
  <w:style w:type="character" w:customStyle="1" w:styleId="335">
    <w:name w:val="Intense Emphasis"/>
    <w:basedOn w:val="11"/>
    <w:semiHidden/>
    <w:unhideWhenUsed/>
    <w:qFormat/>
    <w:uiPriority w:val="21"/>
    <w:rPr>
      <w:i/>
      <w:iCs/>
      <w:color w:val="D11919" w:themeColor="accent1" w:themeShade="BF"/>
    </w:rPr>
  </w:style>
  <w:style w:type="paragraph" w:styleId="336">
    <w:name w:val="Intense Quote"/>
    <w:basedOn w:val="1"/>
    <w:next w:val="1"/>
    <w:link w:val="337"/>
    <w:semiHidden/>
    <w:unhideWhenUsed/>
    <w:qFormat/>
    <w:uiPriority w:val="30"/>
    <w:pPr>
      <w:pBdr>
        <w:top w:val="single" w:color="EA4E4E" w:themeColor="accent1" w:sz="4" w:space="10"/>
        <w:bottom w:val="single" w:color="EA4E4E" w:themeColor="accent1" w:sz="4" w:space="10"/>
      </w:pBdr>
      <w:spacing w:before="360" w:after="360"/>
      <w:ind w:left="864" w:right="864"/>
      <w:jc w:val="center"/>
    </w:pPr>
    <w:rPr>
      <w:i/>
      <w:iCs/>
      <w:color w:val="D11919" w:themeColor="accent1" w:themeShade="BF"/>
    </w:rPr>
  </w:style>
  <w:style w:type="character" w:customStyle="1" w:styleId="337">
    <w:name w:val="Intense Quote Char"/>
    <w:basedOn w:val="11"/>
    <w:link w:val="336"/>
    <w:semiHidden/>
    <w:uiPriority w:val="30"/>
    <w:rPr>
      <w:i/>
      <w:iCs/>
      <w:color w:val="D11919" w:themeColor="accent1" w:themeShade="BF"/>
    </w:rPr>
  </w:style>
  <w:style w:type="character" w:customStyle="1" w:styleId="338">
    <w:name w:val="Intense Reference"/>
    <w:basedOn w:val="11"/>
    <w:semiHidden/>
    <w:unhideWhenUsed/>
    <w:qFormat/>
    <w:uiPriority w:val="32"/>
    <w:rPr>
      <w:b/>
      <w:bCs/>
      <w:smallCaps/>
      <w:color w:val="D11919" w:themeColor="accent1" w:themeShade="BF"/>
      <w:spacing w:val="5"/>
    </w:rPr>
  </w:style>
  <w:style w:type="paragraph" w:styleId="339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40">
    <w:name w:val="List Table 1 Light"/>
    <w:basedOn w:val="12"/>
    <w:uiPriority w:val="46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1">
    <w:name w:val="List Table 1 Light Accent 1"/>
    <w:basedOn w:val="12"/>
    <w:uiPriority w:val="46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29494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2949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BDB" w:themeFill="accent1" w:themeFillTint="33"/>
      </w:tcPr>
    </w:tblStylePr>
    <w:tblStylePr w:type="band1Horz">
      <w:tcPr>
        <w:shd w:val="clear" w:color="auto" w:fill="FADBDB" w:themeFill="accent1" w:themeFillTint="33"/>
      </w:tcPr>
    </w:tblStylePr>
  </w:style>
  <w:style w:type="table" w:customStyle="1" w:styleId="342">
    <w:name w:val="List Table 1 Light Accent 2"/>
    <w:basedOn w:val="12"/>
    <w:uiPriority w:val="46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43">
    <w:name w:val="List Table 1 Light Accent 3"/>
    <w:basedOn w:val="12"/>
    <w:uiPriority w:val="46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44">
    <w:name w:val="List Table 1 Light Accent 4"/>
    <w:basedOn w:val="12"/>
    <w:uiPriority w:val="46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45">
    <w:name w:val="List Table 1 Light Accent 5"/>
    <w:basedOn w:val="12"/>
    <w:uiPriority w:val="46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46">
    <w:name w:val="List Table 1 Light Accent 6"/>
    <w:basedOn w:val="12"/>
    <w:uiPriority w:val="46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47">
    <w:name w:val="List Table 2"/>
    <w:basedOn w:val="12"/>
    <w:uiPriority w:val="47"/>
    <w:pPr>
      <w:spacing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8">
    <w:name w:val="List Table 2 Accent 1"/>
    <w:basedOn w:val="12"/>
    <w:uiPriority w:val="47"/>
    <w:pPr>
      <w:spacing w:line="240" w:lineRule="auto"/>
    </w:pPr>
    <w:tblPr>
      <w:tblBorders>
        <w:top w:val="single" w:color="F29494" w:themeColor="accent1" w:themeTint="99" w:sz="4" w:space="0"/>
        <w:bottom w:val="single" w:color="F29494" w:themeColor="accent1" w:themeTint="99" w:sz="4" w:space="0"/>
        <w:insideH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BDB" w:themeFill="accent1" w:themeFillTint="33"/>
      </w:tcPr>
    </w:tblStylePr>
    <w:tblStylePr w:type="band1Horz">
      <w:tcPr>
        <w:shd w:val="clear" w:color="auto" w:fill="FADBDB" w:themeFill="accent1" w:themeFillTint="33"/>
      </w:tcPr>
    </w:tblStylePr>
  </w:style>
  <w:style w:type="table" w:customStyle="1" w:styleId="349">
    <w:name w:val="List Table 2 Accent 2"/>
    <w:basedOn w:val="12"/>
    <w:uiPriority w:val="47"/>
    <w:pPr>
      <w:spacing w:line="240" w:lineRule="auto"/>
    </w:pPr>
    <w:tblPr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50">
    <w:name w:val="List Table 2 Accent 3"/>
    <w:basedOn w:val="12"/>
    <w:uiPriority w:val="47"/>
    <w:pPr>
      <w:spacing w:line="240" w:lineRule="auto"/>
    </w:pPr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51">
    <w:name w:val="List Table 2 Accent 4"/>
    <w:basedOn w:val="12"/>
    <w:uiPriority w:val="47"/>
    <w:pPr>
      <w:spacing w:line="240" w:lineRule="auto"/>
    </w:pPr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52">
    <w:name w:val="List Table 2 Accent 5"/>
    <w:basedOn w:val="12"/>
    <w:uiPriority w:val="47"/>
    <w:pPr>
      <w:spacing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53">
    <w:name w:val="List Table 2 Accent 6"/>
    <w:basedOn w:val="12"/>
    <w:uiPriority w:val="47"/>
    <w:pPr>
      <w:spacing w:line="240" w:lineRule="auto"/>
    </w:pPr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54">
    <w:name w:val="List Table 3"/>
    <w:basedOn w:val="12"/>
    <w:uiPriority w:val="48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5">
    <w:name w:val="List Table 3 Accent 1"/>
    <w:basedOn w:val="12"/>
    <w:uiPriority w:val="48"/>
    <w:pPr>
      <w:spacing w:line="240" w:lineRule="auto"/>
    </w:pPr>
    <w:tblPr>
      <w:tblBorders>
        <w:top w:val="single" w:color="EA4E4E" w:themeColor="accent1" w:sz="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A4E4E" w:themeFill="accent1"/>
      </w:tcPr>
    </w:tblStylePr>
    <w:tblStylePr w:type="lastRow">
      <w:rPr>
        <w:b/>
        <w:bCs/>
      </w:rPr>
      <w:tcPr>
        <w:tcBorders>
          <w:top w:val="double" w:color="EA4E4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A4E4E" w:themeColor="accent1" w:sz="4" w:space="0"/>
          <w:right w:val="single" w:color="EA4E4E" w:themeColor="accent1" w:sz="4" w:space="0"/>
        </w:tcBorders>
      </w:tcPr>
    </w:tblStylePr>
    <w:tblStylePr w:type="band1Horz">
      <w:tcPr>
        <w:tcBorders>
          <w:top w:val="single" w:color="EA4E4E" w:themeColor="accent1" w:sz="4" w:space="0"/>
          <w:bottom w:val="single" w:color="EA4E4E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A4E4E" w:themeColor="accent1" w:sz="4" w:space="0"/>
          <w:left w:val="nil"/>
        </w:tcBorders>
      </w:tcPr>
    </w:tblStylePr>
    <w:tblStylePr w:type="swCell">
      <w:tcPr>
        <w:tcBorders>
          <w:top w:val="double" w:color="EA4E4E" w:themeColor="accent1" w:sz="4" w:space="0"/>
          <w:right w:val="nil"/>
        </w:tcBorders>
      </w:tcPr>
    </w:tblStylePr>
  </w:style>
  <w:style w:type="table" w:customStyle="1" w:styleId="356">
    <w:name w:val="List Table 3 Accent 2"/>
    <w:basedOn w:val="12"/>
    <w:uiPriority w:val="48"/>
    <w:pPr>
      <w:spacing w:line="240" w:lineRule="auto"/>
    </w:p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57">
    <w:name w:val="List Table 3 Accent 3"/>
    <w:basedOn w:val="12"/>
    <w:uiPriority w:val="48"/>
    <w:pPr>
      <w:spacing w:line="240" w:lineRule="auto"/>
    </w:p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58">
    <w:name w:val="List Table 3 Accent 4"/>
    <w:basedOn w:val="12"/>
    <w:uiPriority w:val="48"/>
    <w:pPr>
      <w:spacing w:line="240" w:lineRule="auto"/>
    </w:p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59">
    <w:name w:val="List Table 3 Accent 5"/>
    <w:basedOn w:val="12"/>
    <w:uiPriority w:val="48"/>
    <w:pPr>
      <w:spacing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5" w:sz="4" w:space="0"/>
          <w:left w:val="nil"/>
        </w:tcBorders>
      </w:tcPr>
    </w:tblStylePr>
    <w:tblStylePr w:type="swCell"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360">
    <w:name w:val="List Table 3 Accent 6"/>
    <w:basedOn w:val="12"/>
    <w:uiPriority w:val="48"/>
    <w:pPr>
      <w:spacing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61">
    <w:name w:val="List Table 4"/>
    <w:basedOn w:val="12"/>
    <w:uiPriority w:val="49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2">
    <w:name w:val="List Table 4 Accent 1"/>
    <w:basedOn w:val="12"/>
    <w:uiPriority w:val="49"/>
    <w:pPr>
      <w:spacing w:line="240" w:lineRule="auto"/>
    </w:pPr>
    <w:tblPr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cPr>
        <w:tcBorders>
          <w:top w:val="double" w:color="F2949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BDB" w:themeFill="accent1" w:themeFillTint="33"/>
      </w:tcPr>
    </w:tblStylePr>
    <w:tblStylePr w:type="band1Horz">
      <w:tcPr>
        <w:shd w:val="clear" w:color="auto" w:fill="FADBDB" w:themeFill="accent1" w:themeFillTint="33"/>
      </w:tcPr>
    </w:tblStylePr>
  </w:style>
  <w:style w:type="table" w:customStyle="1" w:styleId="363">
    <w:name w:val="List Table 4 Accent 2"/>
    <w:basedOn w:val="12"/>
    <w:uiPriority w:val="49"/>
    <w:pPr>
      <w:spacing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64">
    <w:name w:val="List Table 4 Accent 3"/>
    <w:basedOn w:val="12"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65">
    <w:name w:val="List Table 4 Accent 4"/>
    <w:basedOn w:val="12"/>
    <w:uiPriority w:val="49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66">
    <w:name w:val="List Table 4 Accent 5"/>
    <w:basedOn w:val="12"/>
    <w:uiPriority w:val="49"/>
    <w:pPr>
      <w:spacing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67">
    <w:name w:val="List Table 4 Accent 6"/>
    <w:basedOn w:val="12"/>
    <w:uiPriority w:val="49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68">
    <w:name w:val="List Table 5 Dark"/>
    <w:basedOn w:val="12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1"/>
    <w:basedOn w:val="12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A4E4E" w:themeColor="accent1" w:sz="24" w:space="0"/>
        <w:left w:val="single" w:color="EA4E4E" w:themeColor="accent1" w:sz="24" w:space="0"/>
        <w:bottom w:val="single" w:color="EA4E4E" w:themeColor="accent1" w:sz="24" w:space="0"/>
        <w:right w:val="single" w:color="EA4E4E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2"/>
    <w:basedOn w:val="12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3"/>
    <w:basedOn w:val="12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4"/>
    <w:basedOn w:val="12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5"/>
    <w:basedOn w:val="12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6"/>
    <w:basedOn w:val="12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6 Colorful"/>
    <w:basedOn w:val="12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6">
    <w:name w:val="List Table 6 Colorful Accent 1"/>
    <w:basedOn w:val="12"/>
    <w:uiPriority w:val="51"/>
    <w:pPr>
      <w:spacing w:line="240" w:lineRule="auto"/>
    </w:pPr>
    <w:rPr>
      <w:color w:val="D11919" w:themeColor="accent1" w:themeShade="BF"/>
    </w:rPr>
    <w:tblPr>
      <w:tblBorders>
        <w:top w:val="single" w:color="EA4E4E" w:themeColor="accent1" w:sz="4" w:space="0"/>
        <w:bottom w:val="single" w:color="EA4E4E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EA4E4E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BDB" w:themeFill="accent1" w:themeFillTint="33"/>
      </w:tcPr>
    </w:tblStylePr>
    <w:tblStylePr w:type="band1Horz">
      <w:tcPr>
        <w:shd w:val="clear" w:color="auto" w:fill="FADBDB" w:themeFill="accent1" w:themeFillTint="33"/>
      </w:tcPr>
    </w:tblStylePr>
  </w:style>
  <w:style w:type="table" w:customStyle="1" w:styleId="377">
    <w:name w:val="List Table 6 Colorful Accent 2"/>
    <w:basedOn w:val="12"/>
    <w:uiPriority w:val="51"/>
    <w:pPr>
      <w:spacing w:line="240" w:lineRule="auto"/>
    </w:pPr>
    <w:rPr>
      <w:color w:val="C55A11" w:themeColor="accent2" w:themeShade="BF"/>
    </w:rPr>
    <w:tblPr>
      <w:tblBorders>
        <w:top w:val="single" w:color="ED7D31" w:themeColor="accent2" w:sz="4" w:space="0"/>
        <w:bottom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78">
    <w:name w:val="List Table 6 Colorful Accent 3"/>
    <w:basedOn w:val="12"/>
    <w:uiPriority w:val="51"/>
    <w:pPr>
      <w:spacing w:line="240" w:lineRule="auto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79">
    <w:name w:val="List Table 6 Colorful Accent 4"/>
    <w:basedOn w:val="12"/>
    <w:uiPriority w:val="51"/>
    <w:pPr>
      <w:spacing w:line="240" w:lineRule="auto"/>
    </w:pPr>
    <w:rPr>
      <w:color w:val="BF9000" w:themeColor="accent4" w:themeShade="BF"/>
    </w:rPr>
    <w:tblPr>
      <w:tblBorders>
        <w:top w:val="single" w:color="FFC000" w:themeColor="accent4" w:sz="4" w:space="0"/>
        <w:bottom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80">
    <w:name w:val="List Table 6 Colorful Accent 5"/>
    <w:basedOn w:val="12"/>
    <w:uiPriority w:val="51"/>
    <w:pPr>
      <w:spacing w:line="240" w:lineRule="auto"/>
    </w:pPr>
    <w:rPr>
      <w:color w:val="2F5597" w:themeColor="accent5" w:themeShade="BF"/>
    </w:rPr>
    <w:tblPr>
      <w:tblBorders>
        <w:top w:val="single" w:color="4472C4" w:themeColor="accent5" w:sz="4" w:space="0"/>
        <w:bottom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81">
    <w:name w:val="List Table 6 Colorful Accent 6"/>
    <w:basedOn w:val="12"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82">
    <w:name w:val="List Table 7 Colorful"/>
    <w:basedOn w:val="12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1"/>
    <w:basedOn w:val="12"/>
    <w:uiPriority w:val="52"/>
    <w:pPr>
      <w:spacing w:line="240" w:lineRule="auto"/>
    </w:pPr>
    <w:rPr>
      <w:color w:val="D11919" w:themeColor="accent1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A4E4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A4E4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A4E4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A4E4E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ADBDB" w:themeFill="accent1" w:themeFillTint="33"/>
      </w:tcPr>
    </w:tblStylePr>
    <w:tblStylePr w:type="band1Horz">
      <w:tcPr>
        <w:shd w:val="clear" w:color="auto" w:fill="FADBDB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2"/>
    <w:basedOn w:val="12"/>
    <w:uiPriority w:val="52"/>
    <w:pPr>
      <w:spacing w:line="240" w:lineRule="auto"/>
    </w:pPr>
    <w:rPr>
      <w:color w:val="C55A11" w:themeColor="accent2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3"/>
    <w:basedOn w:val="12"/>
    <w:uiPriority w:val="52"/>
    <w:pPr>
      <w:spacing w:line="240" w:lineRule="auto"/>
    </w:pPr>
    <w:rPr>
      <w:color w:val="7C7C7C" w:themeColor="accent3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4"/>
    <w:basedOn w:val="12"/>
    <w:uiPriority w:val="52"/>
    <w:pPr>
      <w:spacing w:line="240" w:lineRule="auto"/>
    </w:pPr>
    <w:rPr>
      <w:color w:val="BF9000" w:themeColor="accent4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5"/>
    <w:basedOn w:val="12"/>
    <w:uiPriority w:val="52"/>
    <w:pPr>
      <w:spacing w:line="240" w:lineRule="auto"/>
    </w:pPr>
    <w:rPr>
      <w:color w:val="2F5597" w:themeColor="accent5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6"/>
    <w:basedOn w:val="12"/>
    <w:uiPriority w:val="52"/>
    <w:pPr>
      <w:spacing w:line="240" w:lineRule="auto"/>
    </w:pPr>
    <w:rPr>
      <w:color w:val="548235" w:themeColor="accent6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9">
    <w:name w:val="Macro Text Char"/>
    <w:basedOn w:val="11"/>
    <w:link w:val="83"/>
    <w:semiHidden/>
    <w:uiPriority w:val="99"/>
    <w:rPr>
      <w:rFonts w:ascii="Consolas" w:hAnsi="Consolas"/>
      <w:szCs w:val="20"/>
    </w:rPr>
  </w:style>
  <w:style w:type="character" w:customStyle="1" w:styleId="390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character" w:customStyle="1" w:styleId="391">
    <w:name w:val="Note Heading Char"/>
    <w:basedOn w:val="11"/>
    <w:link w:val="87"/>
    <w:semiHidden/>
    <w:uiPriority w:val="99"/>
  </w:style>
  <w:style w:type="table" w:customStyle="1" w:styleId="392">
    <w:name w:val="Plain Table 1"/>
    <w:basedOn w:val="12"/>
    <w:uiPriority w:val="41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3">
    <w:name w:val="Plain Table 2"/>
    <w:basedOn w:val="12"/>
    <w:uiPriority w:val="42"/>
    <w:pPr>
      <w:spacing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4">
    <w:name w:val="Plain Table 3"/>
    <w:basedOn w:val="12"/>
    <w:uiPriority w:val="43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5">
    <w:name w:val="Plain Table 4"/>
    <w:basedOn w:val="12"/>
    <w:uiPriority w:val="44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6">
    <w:name w:val="Plain Table 5"/>
    <w:basedOn w:val="12"/>
    <w:uiPriority w:val="45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7">
    <w:name w:val="Plain Text Char"/>
    <w:basedOn w:val="11"/>
    <w:link w:val="89"/>
    <w:semiHidden/>
    <w:uiPriority w:val="99"/>
    <w:rPr>
      <w:rFonts w:ascii="Consolas" w:hAnsi="Consolas"/>
      <w:szCs w:val="21"/>
    </w:rPr>
  </w:style>
  <w:style w:type="paragraph" w:styleId="398">
    <w:name w:val="Quote"/>
    <w:basedOn w:val="1"/>
    <w:next w:val="1"/>
    <w:link w:val="399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Quote Char"/>
    <w:basedOn w:val="11"/>
    <w:link w:val="398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alutation Char"/>
    <w:basedOn w:val="11"/>
    <w:link w:val="90"/>
    <w:semiHidden/>
    <w:uiPriority w:val="12"/>
  </w:style>
  <w:style w:type="character" w:customStyle="1" w:styleId="401">
    <w:name w:val="Signature Char"/>
    <w:basedOn w:val="11"/>
    <w:link w:val="91"/>
    <w:semiHidden/>
    <w:uiPriority w:val="99"/>
  </w:style>
  <w:style w:type="character" w:customStyle="1" w:styleId="402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3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4">
    <w:name w:val="Grid Table Light"/>
    <w:basedOn w:val="12"/>
    <w:uiPriority w:val="40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5">
    <w:name w:val="TOC Heading"/>
    <w:basedOn w:val="2"/>
    <w:next w:val="1"/>
    <w:semiHidden/>
    <w:unhideWhenUsed/>
    <w:qFormat/>
    <w:uiPriority w:val="39"/>
    <w:pPr>
      <w:spacing w:before="240" w:after="0" w:line="259" w:lineRule="auto"/>
      <w:contextualSpacing w:val="0"/>
      <w:jc w:val="left"/>
      <w:outlineLvl w:val="9"/>
    </w:pPr>
    <w:rPr>
      <w:caps w:val="0"/>
      <w:color w:val="D11919" w:themeColor="accent1" w:themeShade="BF"/>
      <w:sz w:val="32"/>
    </w:rPr>
  </w:style>
  <w:style w:type="paragraph" w:customStyle="1" w:styleId="40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245af67-ac4f-4139-ab13-0ba4c3a7df3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45af67-ac4f-4139-ab13-0ba4c3a7df36}"/>
      </w:docPartPr>
      <w:docPartBody>
        <w:p>
          <w:pPr>
            <w:pStyle w:val="46"/>
          </w:pPr>
          <w:r>
            <w:rPr>
              <w:rFonts w:ascii="Times New Roman" w:hAnsi="Times New Roman" w:eastAsia="Times New Roman" w:cs="Times New Roman"/>
            </w:rPr>
            <w:t>Education</w:t>
          </w:r>
        </w:p>
      </w:docPartBody>
    </w:docPart>
    <w:docPart>
      <w:docPartPr>
        <w:name w:val="{c379465e-9eea-4f99-958c-9e2141a814d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79465e-9eea-4f99-958c-9e2141a814dd}"/>
      </w:docPartPr>
      <w:docPartBody>
        <w:p>
          <w:pPr>
            <w:pStyle w:val="47"/>
          </w:pPr>
          <w:r>
            <w:rPr>
              <w:rFonts w:ascii="Times New Roman" w:hAnsi="Times New Roman" w:eastAsia="Times New Roman" w:cs="Times New Roman"/>
            </w:rP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Demi">
    <w:panose1 w:val="020B0703020102020204"/>
    <w:charset w:val="00"/>
    <w:family w:val="swiss"/>
    <w:pitch w:val="default"/>
    <w:sig w:usb0="00000287" w:usb1="00000000" w:usb2="00000000" w:usb3="00000000" w:csb0="2000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6B"/>
    <w:rsid w:val="00012CD9"/>
    <w:rsid w:val="000336AF"/>
    <w:rsid w:val="00067436"/>
    <w:rsid w:val="00075AB3"/>
    <w:rsid w:val="000E4680"/>
    <w:rsid w:val="001116AE"/>
    <w:rsid w:val="001251E6"/>
    <w:rsid w:val="00190AC2"/>
    <w:rsid w:val="001D3C47"/>
    <w:rsid w:val="00217953"/>
    <w:rsid w:val="002D4DFB"/>
    <w:rsid w:val="002E64EC"/>
    <w:rsid w:val="00315C3E"/>
    <w:rsid w:val="003206A4"/>
    <w:rsid w:val="00425947"/>
    <w:rsid w:val="004E3562"/>
    <w:rsid w:val="00575F15"/>
    <w:rsid w:val="005D4B7B"/>
    <w:rsid w:val="005E23D4"/>
    <w:rsid w:val="006324FE"/>
    <w:rsid w:val="00654B6B"/>
    <w:rsid w:val="006A6244"/>
    <w:rsid w:val="00710DC7"/>
    <w:rsid w:val="00753060"/>
    <w:rsid w:val="00777325"/>
    <w:rsid w:val="007F040E"/>
    <w:rsid w:val="0087604A"/>
    <w:rsid w:val="008A56B5"/>
    <w:rsid w:val="00A23CF2"/>
    <w:rsid w:val="00A321B3"/>
    <w:rsid w:val="00A81089"/>
    <w:rsid w:val="00AF716E"/>
    <w:rsid w:val="00B235FC"/>
    <w:rsid w:val="00B759C4"/>
    <w:rsid w:val="00BC6397"/>
    <w:rsid w:val="00BF3AD1"/>
    <w:rsid w:val="00C17C36"/>
    <w:rsid w:val="00C45E62"/>
    <w:rsid w:val="00C84C96"/>
    <w:rsid w:val="00D018E2"/>
    <w:rsid w:val="00D37DE4"/>
    <w:rsid w:val="00D5105F"/>
    <w:rsid w:val="00D77286"/>
    <w:rsid w:val="00D92D09"/>
    <w:rsid w:val="00D93519"/>
    <w:rsid w:val="00E0741D"/>
    <w:rsid w:val="00ED1D8D"/>
    <w:rsid w:val="00F27C0F"/>
    <w:rsid w:val="00F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2"/>
    <w:lsdException w:qFormat="1" w:uiPriority="9" w:semiHidden="0" w:name="heading 3"/>
    <w:lsdException w:uiPriority="1" w:name="Default Paragraph Font"/>
    <w:lsdException w:uiPriority="99" w:name="Normal Table"/>
    <w:lsdException w:unhideWhenUsed="0" w:uiPriority="39" w:semiHidden="0" w:name="Table Grid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after="0" w:line="240" w:lineRule="auto"/>
      <w:jc w:val="right"/>
      <w:outlineLvl w:val="1"/>
    </w:pPr>
    <w:rPr>
      <w:rFonts w:asciiTheme="majorHAnsi" w:hAnsiTheme="majorHAnsi" w:eastAsiaTheme="majorEastAsia" w:cstheme="majorBidi"/>
      <w:caps/>
      <w:color w:val="000000" w:themeColor="text1"/>
      <w:sz w:val="18"/>
      <w:szCs w:val="26"/>
      <w14:textFill>
        <w14:solidFill>
          <w14:schemeClr w14:val="tx1"/>
        </w14:solidFill>
      </w14:textFill>
    </w:rPr>
  </w:style>
  <w:style w:type="paragraph" w:styleId="3">
    <w:name w:val="heading 3"/>
    <w:basedOn w:val="1"/>
    <w:link w:val="9"/>
    <w:unhideWhenUsed/>
    <w:qFormat/>
    <w:uiPriority w:val="9"/>
    <w:pPr>
      <w:keepNext/>
      <w:keepLines/>
      <w:pBdr>
        <w:bottom w:val="single" w:color="EA4E4E" w:themeColor="accent1" w:sz="48" w:space="1"/>
      </w:pBdr>
      <w:spacing w:before="600"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asciiTheme="majorHAnsi" w:hAnsiTheme="majorHAnsi" w:eastAsiaTheme="majorEastAsia" w:cstheme="majorBidi"/>
      <w:caps/>
      <w:color w:val="000000" w:themeColor="text1"/>
      <w:sz w:val="18"/>
      <w:szCs w:val="26"/>
      <w14:textFill>
        <w14:solidFill>
          <w14:schemeClr w14:val="tx1"/>
        </w14:solidFill>
      </w14:textFill>
    </w:rPr>
  </w:style>
  <w:style w:type="character" w:styleId="7">
    <w:name w:val="Placeholder Text"/>
    <w:basedOn w:val="4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8">
    <w:name w:val="Table Grid"/>
    <w:basedOn w:val="5"/>
    <w:uiPriority w:val="39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3 Char"/>
    <w:basedOn w:val="4"/>
    <w:link w:val="3"/>
    <w:uiPriority w:val="9"/>
    <w:rPr>
      <w:rFonts w:asciiTheme="majorHAnsi" w:hAnsiTheme="majorHAnsi" w:eastAsiaTheme="majorEastAsia" w:cstheme="majorBidi"/>
      <w:caps/>
      <w:sz w:val="32"/>
      <w:szCs w:val="24"/>
    </w:rPr>
  </w:style>
  <w:style w:type="paragraph" w:customStyle="1" w:styleId="10">
    <w:name w:val="7F5A70DBD12D48D29865B781D5AA5FD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1">
    <w:name w:val="DC77C2A29F3D4978808EBB94F3B5F81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2">
    <w:name w:val="6BE0B56901444D1EAF9D0C1858351C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3">
    <w:name w:val="A2E18966F27F40BBAF846EDEF57D873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4">
    <w:name w:val="379E2806B8814C039252469F121DEF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5">
    <w:name w:val="B4D4F64E0F78482F9324E0EB6149342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6">
    <w:name w:val="9E7DC881A6DE43F3A47D1D2D61C6686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7">
    <w:name w:val="E13955BE238546EF912ECDBD6DCA7A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8">
    <w:name w:val="6717DCB83D1842999CF0267E20C28EB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9">
    <w:name w:val="5FC24F03FFEA4F5EB98919471BD36A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0">
    <w:name w:val="8EA500997AE1454EA7CFFAEDD72E547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1">
    <w:name w:val="86DFCE03BA1E453C8E41FFDAB8C053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2">
    <w:name w:val="68644ED2834D467EB5D000DBB5BCD9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3">
    <w:name w:val="A06DB8D15ED643E7BAA941E545CFB4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4">
    <w:name w:val="A85F06BCAA524815ACF3E3ECF1384C9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5">
    <w:name w:val="B6252CECD6E3487D9F8216570EE9DE5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6">
    <w:name w:val="488C64137DF64E938FD0BB8A7CB8C8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7">
    <w:name w:val="A42053EE34C641019DB4668F0DC07F6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8">
    <w:name w:val="C9847033A1B8409E8855C2A0FEF65BF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9">
    <w:name w:val="906E0062FC044D539E89EFDD59C9A77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0">
    <w:name w:val="ECB71B1D51F847B09C10D30B396464E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1">
    <w:name w:val="B87117731A1B4F65A79541FE00D4A3A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2">
    <w:name w:val="AFB3249FAAE34D76935870232C94E7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3">
    <w:name w:val="A2A61A1DC0414F3BB3032E6D6092F39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4">
    <w:name w:val="301A16AF5D374C379E722D78714A8AF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5">
    <w:name w:val="2F64A5F302374E349465A25FF3D1CD0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6">
    <w:name w:val="6B6769227B7543BF9F60413BF2FF36C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7">
    <w:name w:val="CEDC51D890104528AB653C06CD976E6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8">
    <w:name w:val="9C02B184ECC34193AF9CAFC21160565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9">
    <w:name w:val="38FA9DAA259E456FB2BBF2B92D6960A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0">
    <w:name w:val="DCB2D114C1C84083B611DC684A55912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1">
    <w:name w:val="8F9ED8C1BBE044249AF1233F7D26CB3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2">
    <w:name w:val="AF68FF43BEAE463FB097AB6967C5AD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3">
    <w:name w:val="13BA284A26FE46C0985803FB37BD49D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4">
    <w:name w:val="A42053EE34C641019DB4668F0DC07F651"/>
    <w:uiPriority w:val="0"/>
    <w:pPr>
      <w:keepNext/>
      <w:keepLines/>
      <w:spacing w:after="0" w:line="259" w:lineRule="auto"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  <w:lang w:val="en-US" w:eastAsia="en-US" w:bidi="ar-SA"/>
    </w:rPr>
  </w:style>
  <w:style w:type="paragraph" w:customStyle="1" w:styleId="45">
    <w:name w:val="488C64137DF64E938FD0BB8A7CB8C8A21"/>
    <w:uiPriority w:val="0"/>
    <w:pPr>
      <w:keepNext/>
      <w:keepLines/>
      <w:spacing w:after="0" w:line="259" w:lineRule="auto"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  <w:lang w:val="en-US" w:eastAsia="en-US" w:bidi="ar-SA"/>
    </w:rPr>
  </w:style>
  <w:style w:type="paragraph" w:customStyle="1" w:styleId="46">
    <w:name w:val="16EA30553A704CFBA55E5762122563A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9D1485F275F84B51BF4043DC68EC945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B8CC3EED4F9D4CDCBFC006A9B10EB79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11B846DAA21B4B678E73CE62445350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CBE64E8792614FFDA8101EEB857324C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A03382A41EFC4CFCA8F772ED608C3F3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7AAFF2-EE98-43D4-BCD4-78D9FC273AE5}">
  <ds:schemaRefs/>
</ds:datastoreItem>
</file>

<file path=customXml/itemProps2.xml><?xml version="1.0" encoding="utf-8"?>
<ds:datastoreItem xmlns:ds="http://schemas.openxmlformats.org/officeDocument/2006/customXml" ds:itemID="{F69DF103-AD13-4CF2-A4C2-95287A547F34}">
  <ds:schemaRefs/>
</ds:datastoreItem>
</file>

<file path=customXml/itemProps3.xml><?xml version="1.0" encoding="utf-8"?>
<ds:datastoreItem xmlns:ds="http://schemas.openxmlformats.org/officeDocument/2006/customXml" ds:itemID="{C1D8FFC6-4E5E-4FDD-B33C-A9CC71FB945F}">
  <ds:schemaRefs/>
</ds:datastoreItem>
</file>

<file path=customXml/itemProps4.xml><?xml version="1.0" encoding="utf-8"?>
<ds:datastoreItem xmlns:ds="http://schemas.openxmlformats.org/officeDocument/2006/customXml" ds:itemID="{859AADE5-81EF-4035-AE6F-4E77228270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1951</Characters>
  <Lines>19</Lines>
  <Paragraphs>5</Paragraphs>
  <TotalTime>12</TotalTime>
  <ScaleCrop>false</ScaleCrop>
  <LinksUpToDate>false</LinksUpToDate>
  <CharactersWithSpaces>2197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2023-11-25T13:31:00Z</dcterms:created>
  <dcterms:modified xsi:type="dcterms:W3CDTF">2023-11-29T17:34:33Z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1033-12.2.0.13306</vt:lpwstr>
  </property>
  <property fmtid="{D5CDD505-2E9C-101B-9397-08002B2CF9AE}" pid="4" name="ICV">
    <vt:lpwstr>46ACF9A9B9584CA7A99C4169A2569902_12</vt:lpwstr>
  </property>
</Properties>
</file>